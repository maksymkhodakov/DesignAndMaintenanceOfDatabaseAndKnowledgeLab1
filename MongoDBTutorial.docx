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6291A" w14:textId="77777777" w:rsidR="000A7C9B" w:rsidRPr="00874CF3" w:rsidRDefault="000A7C9B" w:rsidP="000A7C9B">
      <w:pPr>
        <w:spacing w:after="160"/>
        <w:jc w:val="center"/>
      </w:pPr>
      <w:r w:rsidRPr="00874CF3">
        <w:rPr>
          <w:b/>
          <w:bCs/>
          <w:color w:val="000000"/>
          <w:sz w:val="28"/>
          <w:szCs w:val="28"/>
        </w:rPr>
        <w:t>КИЇВСЬКИЙ НАЦІОНАЛЬНИЙ УНІВЕРСИТЕТ</w:t>
      </w:r>
    </w:p>
    <w:p w14:paraId="6403A7F4" w14:textId="77777777" w:rsidR="000A7C9B" w:rsidRPr="00874CF3" w:rsidRDefault="000A7C9B" w:rsidP="000A7C9B">
      <w:pPr>
        <w:spacing w:after="160"/>
        <w:jc w:val="center"/>
      </w:pPr>
      <w:r w:rsidRPr="00874CF3">
        <w:rPr>
          <w:b/>
          <w:bCs/>
          <w:color w:val="000000"/>
          <w:sz w:val="28"/>
          <w:szCs w:val="28"/>
        </w:rPr>
        <w:t>ІМЕНІ ТАРАСА ШЕВЧЕНКА</w:t>
      </w:r>
    </w:p>
    <w:p w14:paraId="7B4F2FDA" w14:textId="77777777" w:rsidR="000A7C9B" w:rsidRPr="00874CF3" w:rsidRDefault="000A7C9B" w:rsidP="000A7C9B">
      <w:pPr>
        <w:spacing w:after="160"/>
        <w:jc w:val="center"/>
      </w:pPr>
      <w:proofErr w:type="spellStart"/>
      <w:r w:rsidRPr="00874CF3">
        <w:rPr>
          <w:color w:val="000000"/>
          <w:sz w:val="28"/>
          <w:szCs w:val="28"/>
        </w:rPr>
        <w:t>Факультет</w:t>
      </w:r>
      <w:proofErr w:type="spellEnd"/>
      <w:r w:rsidRPr="00874CF3">
        <w:rPr>
          <w:color w:val="000000"/>
          <w:sz w:val="28"/>
          <w:szCs w:val="28"/>
        </w:rPr>
        <w:t xml:space="preserve"> </w:t>
      </w:r>
      <w:proofErr w:type="spellStart"/>
      <w:r w:rsidRPr="00874CF3">
        <w:rPr>
          <w:color w:val="000000"/>
          <w:sz w:val="28"/>
          <w:szCs w:val="28"/>
        </w:rPr>
        <w:t>комп’ютерних</w:t>
      </w:r>
      <w:proofErr w:type="spellEnd"/>
      <w:r w:rsidRPr="00874CF3">
        <w:rPr>
          <w:color w:val="000000"/>
          <w:sz w:val="28"/>
          <w:szCs w:val="28"/>
        </w:rPr>
        <w:t xml:space="preserve"> </w:t>
      </w:r>
      <w:proofErr w:type="spellStart"/>
      <w:r w:rsidRPr="00874CF3">
        <w:rPr>
          <w:color w:val="000000"/>
          <w:sz w:val="28"/>
          <w:szCs w:val="28"/>
        </w:rPr>
        <w:t>наук</w:t>
      </w:r>
      <w:proofErr w:type="spellEnd"/>
      <w:r w:rsidRPr="00874CF3">
        <w:rPr>
          <w:color w:val="000000"/>
          <w:sz w:val="28"/>
          <w:szCs w:val="28"/>
        </w:rPr>
        <w:t xml:space="preserve"> </w:t>
      </w:r>
      <w:proofErr w:type="spellStart"/>
      <w:r w:rsidRPr="00874CF3">
        <w:rPr>
          <w:color w:val="000000"/>
          <w:sz w:val="28"/>
          <w:szCs w:val="28"/>
        </w:rPr>
        <w:t>та</w:t>
      </w:r>
      <w:proofErr w:type="spellEnd"/>
      <w:r w:rsidRPr="00874CF3">
        <w:rPr>
          <w:color w:val="000000"/>
          <w:sz w:val="28"/>
          <w:szCs w:val="28"/>
        </w:rPr>
        <w:t xml:space="preserve"> </w:t>
      </w:r>
      <w:proofErr w:type="spellStart"/>
      <w:r w:rsidRPr="00874CF3">
        <w:rPr>
          <w:color w:val="000000"/>
          <w:sz w:val="28"/>
          <w:szCs w:val="28"/>
        </w:rPr>
        <w:t>кібернетики</w:t>
      </w:r>
      <w:proofErr w:type="spellEnd"/>
    </w:p>
    <w:p w14:paraId="185ED31D" w14:textId="77777777" w:rsidR="000A7C9B" w:rsidRPr="00874CF3" w:rsidRDefault="000A7C9B" w:rsidP="000A7C9B">
      <w:pPr>
        <w:spacing w:after="240"/>
      </w:pPr>
      <w:r w:rsidRPr="00874CF3">
        <w:br/>
      </w:r>
      <w:r w:rsidRPr="00874CF3">
        <w:br/>
      </w:r>
      <w:r w:rsidRPr="00874CF3">
        <w:br/>
      </w:r>
    </w:p>
    <w:p w14:paraId="08D5C61F" w14:textId="77777777" w:rsidR="000A7C9B" w:rsidRPr="00874CF3" w:rsidRDefault="000A7C9B" w:rsidP="000A7C9B">
      <w:pPr>
        <w:spacing w:after="160"/>
        <w:jc w:val="center"/>
      </w:pPr>
      <w:proofErr w:type="spellStart"/>
      <w:r w:rsidRPr="00874CF3">
        <w:rPr>
          <w:b/>
          <w:bCs/>
          <w:color w:val="000000"/>
          <w:sz w:val="28"/>
          <w:szCs w:val="28"/>
        </w:rPr>
        <w:t>Звіт</w:t>
      </w:r>
      <w:proofErr w:type="spellEnd"/>
    </w:p>
    <w:p w14:paraId="0C1E4AC9" w14:textId="5FB058DA" w:rsidR="000A7C9B" w:rsidRPr="00481BBB" w:rsidRDefault="000A7C9B" w:rsidP="000A7C9B">
      <w:pPr>
        <w:spacing w:after="160"/>
        <w:jc w:val="center"/>
        <w:rPr>
          <w:color w:val="000000"/>
          <w:sz w:val="28"/>
          <w:szCs w:val="28"/>
        </w:rPr>
      </w:pPr>
      <w:proofErr w:type="spellStart"/>
      <w:r w:rsidRPr="00874CF3">
        <w:rPr>
          <w:color w:val="000000"/>
          <w:sz w:val="28"/>
          <w:szCs w:val="28"/>
        </w:rPr>
        <w:t>до</w:t>
      </w:r>
      <w:proofErr w:type="spellEnd"/>
      <w:r w:rsidRPr="00874CF3">
        <w:rPr>
          <w:color w:val="000000"/>
          <w:sz w:val="28"/>
          <w:szCs w:val="28"/>
        </w:rPr>
        <w:t xml:space="preserve"> </w:t>
      </w:r>
      <w:r w:rsidR="00A6225D">
        <w:rPr>
          <w:color w:val="000000"/>
          <w:sz w:val="28"/>
          <w:szCs w:val="28"/>
          <w:lang w:val="uk-UA"/>
        </w:rPr>
        <w:t>інструкції</w:t>
      </w:r>
      <w:r w:rsidR="00481BBB">
        <w:rPr>
          <w:color w:val="000000"/>
          <w:sz w:val="28"/>
          <w:szCs w:val="28"/>
          <w:lang w:val="uk-UA"/>
        </w:rPr>
        <w:t xml:space="preserve"> </w:t>
      </w:r>
      <w:r w:rsidR="000B6069">
        <w:rPr>
          <w:color w:val="000000"/>
          <w:sz w:val="28"/>
          <w:szCs w:val="28"/>
          <w:lang w:val="uk-UA"/>
        </w:rPr>
        <w:t>п</w:t>
      </w:r>
      <w:r w:rsidR="00481BBB">
        <w:rPr>
          <w:color w:val="000000"/>
          <w:sz w:val="28"/>
          <w:szCs w:val="28"/>
          <w:lang w:val="uk-UA"/>
        </w:rPr>
        <w:t xml:space="preserve">о </w:t>
      </w:r>
      <w:r w:rsidR="00481BBB">
        <w:rPr>
          <w:color w:val="000000"/>
          <w:sz w:val="28"/>
          <w:szCs w:val="28"/>
        </w:rPr>
        <w:t>MongoDB</w:t>
      </w:r>
    </w:p>
    <w:p w14:paraId="2442AEB5" w14:textId="1121638C" w:rsidR="0004408A" w:rsidRDefault="0004408A" w:rsidP="000A7C9B">
      <w:pPr>
        <w:spacing w:after="1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14:paraId="48F4BC56" w14:textId="590E0037" w:rsidR="0004408A" w:rsidRPr="0004408A" w:rsidRDefault="00E46836" w:rsidP="000A7C9B">
      <w:pPr>
        <w:spacing w:after="160"/>
        <w:jc w:val="center"/>
        <w:rPr>
          <w:sz w:val="28"/>
          <w:szCs w:val="28"/>
        </w:rPr>
      </w:pPr>
      <w:r w:rsidRPr="00855BC6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val="en-UA" w:eastAsia="en-GB"/>
        </w:rPr>
        <w:t>«</w:t>
      </w:r>
      <w:proofErr w:type="spellStart"/>
      <w:r w:rsidR="0004408A" w:rsidRPr="0004408A">
        <w:rPr>
          <w:sz w:val="28"/>
          <w:szCs w:val="28"/>
        </w:rPr>
        <w:t>Проєктування</w:t>
      </w:r>
      <w:proofErr w:type="spellEnd"/>
      <w:r w:rsidR="0004408A" w:rsidRPr="0004408A">
        <w:rPr>
          <w:sz w:val="28"/>
          <w:szCs w:val="28"/>
        </w:rPr>
        <w:t xml:space="preserve"> </w:t>
      </w:r>
      <w:proofErr w:type="spellStart"/>
      <w:r w:rsidR="0004408A" w:rsidRPr="0004408A">
        <w:rPr>
          <w:sz w:val="28"/>
          <w:szCs w:val="28"/>
        </w:rPr>
        <w:t>та</w:t>
      </w:r>
      <w:proofErr w:type="spellEnd"/>
      <w:r w:rsidR="0004408A" w:rsidRPr="0004408A">
        <w:rPr>
          <w:sz w:val="28"/>
          <w:szCs w:val="28"/>
        </w:rPr>
        <w:t xml:space="preserve"> </w:t>
      </w:r>
      <w:proofErr w:type="spellStart"/>
      <w:r w:rsidR="0004408A" w:rsidRPr="0004408A">
        <w:rPr>
          <w:sz w:val="28"/>
          <w:szCs w:val="28"/>
        </w:rPr>
        <w:t>супровід</w:t>
      </w:r>
      <w:proofErr w:type="spellEnd"/>
      <w:r w:rsidR="0004408A" w:rsidRPr="0004408A">
        <w:rPr>
          <w:sz w:val="28"/>
          <w:szCs w:val="28"/>
        </w:rPr>
        <w:t xml:space="preserve"> </w:t>
      </w:r>
      <w:proofErr w:type="spellStart"/>
      <w:r w:rsidR="0004408A" w:rsidRPr="0004408A">
        <w:rPr>
          <w:sz w:val="28"/>
          <w:szCs w:val="28"/>
        </w:rPr>
        <w:t>баз</w:t>
      </w:r>
      <w:proofErr w:type="spellEnd"/>
      <w:r w:rsidR="0004408A" w:rsidRPr="0004408A">
        <w:rPr>
          <w:sz w:val="28"/>
          <w:szCs w:val="28"/>
        </w:rPr>
        <w:t xml:space="preserve"> </w:t>
      </w:r>
      <w:proofErr w:type="spellStart"/>
      <w:r w:rsidR="0004408A" w:rsidRPr="0004408A">
        <w:rPr>
          <w:sz w:val="28"/>
          <w:szCs w:val="28"/>
        </w:rPr>
        <w:t>даних</w:t>
      </w:r>
      <w:proofErr w:type="spellEnd"/>
      <w:r w:rsidR="0004408A" w:rsidRPr="0004408A">
        <w:rPr>
          <w:sz w:val="28"/>
          <w:szCs w:val="28"/>
        </w:rPr>
        <w:t xml:space="preserve"> </w:t>
      </w:r>
      <w:proofErr w:type="spellStart"/>
      <w:r w:rsidR="0004408A" w:rsidRPr="0004408A">
        <w:rPr>
          <w:sz w:val="28"/>
          <w:szCs w:val="28"/>
        </w:rPr>
        <w:t>та</w:t>
      </w:r>
      <w:proofErr w:type="spellEnd"/>
      <w:r w:rsidR="0004408A" w:rsidRPr="0004408A">
        <w:rPr>
          <w:sz w:val="28"/>
          <w:szCs w:val="28"/>
        </w:rPr>
        <w:t xml:space="preserve"> </w:t>
      </w:r>
      <w:proofErr w:type="spellStart"/>
      <w:r w:rsidR="0004408A" w:rsidRPr="0004408A">
        <w:rPr>
          <w:sz w:val="28"/>
          <w:szCs w:val="28"/>
        </w:rPr>
        <w:t>знань</w:t>
      </w:r>
      <w:proofErr w:type="spellEnd"/>
      <w:r w:rsidRPr="00855BC6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val="en-UA" w:eastAsia="en-GB"/>
        </w:rPr>
        <w:t>»</w:t>
      </w:r>
    </w:p>
    <w:p w14:paraId="0127CB5A" w14:textId="77777777" w:rsidR="000A7C9B" w:rsidRPr="00874CF3" w:rsidRDefault="000A7C9B" w:rsidP="000A7C9B">
      <w:pPr>
        <w:spacing w:after="240"/>
      </w:pPr>
      <w:r w:rsidRPr="00874CF3">
        <w:br/>
      </w:r>
      <w:r w:rsidRPr="00874CF3">
        <w:br/>
      </w:r>
      <w:r w:rsidRPr="00874CF3">
        <w:br/>
      </w:r>
      <w:r w:rsidRPr="00874CF3">
        <w:br/>
      </w:r>
      <w:r w:rsidRPr="00874CF3">
        <w:br/>
      </w:r>
      <w:r w:rsidRPr="00874CF3">
        <w:br/>
      </w:r>
    </w:p>
    <w:p w14:paraId="15E8303F" w14:textId="08E93B2F" w:rsidR="000A7C9B" w:rsidRPr="00947EF4" w:rsidRDefault="000A7C9B" w:rsidP="00481BBB">
      <w:pPr>
        <w:spacing w:after="160"/>
        <w:jc w:val="right"/>
      </w:pPr>
      <w:proofErr w:type="spellStart"/>
      <w:r w:rsidRPr="00874CF3">
        <w:rPr>
          <w:color w:val="000000"/>
          <w:sz w:val="28"/>
          <w:szCs w:val="28"/>
        </w:rPr>
        <w:t>Викона</w:t>
      </w:r>
      <w:r w:rsidR="00481BBB">
        <w:rPr>
          <w:color w:val="000000"/>
          <w:sz w:val="28"/>
          <w:szCs w:val="28"/>
          <w:lang w:val="uk-UA"/>
        </w:rPr>
        <w:t>ли</w:t>
      </w:r>
      <w:proofErr w:type="spellEnd"/>
      <w:r w:rsidRPr="00874CF3">
        <w:rPr>
          <w:color w:val="000000"/>
          <w:sz w:val="28"/>
          <w:szCs w:val="28"/>
        </w:rPr>
        <w:t xml:space="preserve"> </w:t>
      </w:r>
      <w:proofErr w:type="spellStart"/>
      <w:r w:rsidRPr="00874CF3">
        <w:rPr>
          <w:color w:val="000000"/>
          <w:sz w:val="28"/>
          <w:szCs w:val="28"/>
        </w:rPr>
        <w:t>студент</w:t>
      </w:r>
      <w:proofErr w:type="spellEnd"/>
      <w:r w:rsidR="00481BBB">
        <w:rPr>
          <w:color w:val="000000"/>
          <w:sz w:val="28"/>
          <w:szCs w:val="28"/>
          <w:lang w:val="uk-UA"/>
        </w:rPr>
        <w:t>и</w:t>
      </w:r>
      <w:r w:rsidRPr="00874CF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1</w:t>
      </w:r>
      <w:r w:rsidRPr="00874CF3">
        <w:rPr>
          <w:color w:val="000000"/>
          <w:sz w:val="28"/>
          <w:szCs w:val="28"/>
        </w:rPr>
        <w:t>-</w:t>
      </w:r>
      <w:proofErr w:type="spellStart"/>
      <w:r w:rsidRPr="00874CF3">
        <w:rPr>
          <w:color w:val="000000"/>
          <w:sz w:val="28"/>
          <w:szCs w:val="28"/>
        </w:rPr>
        <w:t>го</w:t>
      </w:r>
      <w:proofErr w:type="spellEnd"/>
      <w:r w:rsidRPr="00874CF3">
        <w:rPr>
          <w:color w:val="000000"/>
          <w:sz w:val="28"/>
          <w:szCs w:val="28"/>
        </w:rPr>
        <w:t xml:space="preserve"> </w:t>
      </w:r>
      <w:proofErr w:type="spellStart"/>
      <w:r w:rsidRPr="00874CF3">
        <w:rPr>
          <w:color w:val="000000"/>
          <w:sz w:val="28"/>
          <w:szCs w:val="28"/>
        </w:rPr>
        <w:t>курсу</w:t>
      </w:r>
      <w:proofErr w:type="spellEnd"/>
    </w:p>
    <w:p w14:paraId="078F9378" w14:textId="3711D0AC" w:rsidR="000A7C9B" w:rsidRDefault="000A7C9B" w:rsidP="000A7C9B">
      <w:pPr>
        <w:spacing w:after="240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Ходаков</w:t>
      </w:r>
      <w:proofErr w:type="spellEnd"/>
      <w:r>
        <w:rPr>
          <w:sz w:val="28"/>
          <w:szCs w:val="28"/>
          <w:lang w:val="uk-UA"/>
        </w:rPr>
        <w:t xml:space="preserve"> Максим</w:t>
      </w:r>
    </w:p>
    <w:p w14:paraId="148967E3" w14:textId="61C94986" w:rsidR="00481BBB" w:rsidRPr="009F049A" w:rsidRDefault="00481BBB" w:rsidP="000A7C9B">
      <w:pPr>
        <w:spacing w:after="240"/>
        <w:jc w:val="right"/>
        <w:rPr>
          <w:lang w:val="uk-UA"/>
        </w:rPr>
      </w:pPr>
      <w:proofErr w:type="spellStart"/>
      <w:r>
        <w:rPr>
          <w:sz w:val="28"/>
          <w:szCs w:val="28"/>
          <w:lang w:val="uk-UA"/>
        </w:rPr>
        <w:t>Сомов</w:t>
      </w:r>
      <w:proofErr w:type="spellEnd"/>
      <w:r>
        <w:rPr>
          <w:sz w:val="28"/>
          <w:szCs w:val="28"/>
          <w:lang w:val="uk-UA"/>
        </w:rPr>
        <w:t xml:space="preserve"> Максим</w:t>
      </w:r>
    </w:p>
    <w:p w14:paraId="2A190703" w14:textId="77777777" w:rsidR="000A7C9B" w:rsidRDefault="000A7C9B" w:rsidP="000A7C9B">
      <w:pPr>
        <w:spacing w:after="160"/>
        <w:jc w:val="center"/>
        <w:rPr>
          <w:color w:val="000000"/>
          <w:sz w:val="28"/>
          <w:szCs w:val="28"/>
        </w:rPr>
      </w:pPr>
    </w:p>
    <w:p w14:paraId="1D2EBC35" w14:textId="77777777" w:rsidR="000A7C9B" w:rsidRDefault="000A7C9B" w:rsidP="000A7C9B">
      <w:pPr>
        <w:spacing w:after="160"/>
        <w:jc w:val="center"/>
        <w:rPr>
          <w:color w:val="000000"/>
          <w:sz w:val="28"/>
          <w:szCs w:val="28"/>
        </w:rPr>
      </w:pPr>
    </w:p>
    <w:p w14:paraId="24F706FC" w14:textId="77777777" w:rsidR="000A7C9B" w:rsidRDefault="000A7C9B" w:rsidP="000A7C9B">
      <w:pPr>
        <w:spacing w:after="160"/>
        <w:jc w:val="center"/>
        <w:rPr>
          <w:color w:val="000000"/>
          <w:sz w:val="28"/>
          <w:szCs w:val="28"/>
        </w:rPr>
      </w:pPr>
    </w:p>
    <w:p w14:paraId="33D3C132" w14:textId="77777777" w:rsidR="000A7C9B" w:rsidRDefault="000A7C9B" w:rsidP="000A7C9B">
      <w:pPr>
        <w:spacing w:after="160"/>
        <w:jc w:val="center"/>
        <w:rPr>
          <w:color w:val="000000"/>
          <w:sz w:val="28"/>
          <w:szCs w:val="28"/>
        </w:rPr>
      </w:pPr>
    </w:p>
    <w:p w14:paraId="5DA77839" w14:textId="77777777" w:rsidR="000A7C9B" w:rsidRDefault="000A7C9B" w:rsidP="000A7C9B">
      <w:pPr>
        <w:spacing w:after="160"/>
        <w:jc w:val="center"/>
        <w:rPr>
          <w:color w:val="000000"/>
          <w:sz w:val="28"/>
          <w:szCs w:val="28"/>
        </w:rPr>
      </w:pPr>
    </w:p>
    <w:p w14:paraId="5643F0F5" w14:textId="77777777" w:rsidR="000A7C9B" w:rsidRDefault="000A7C9B" w:rsidP="000A7C9B">
      <w:pPr>
        <w:spacing w:after="160"/>
        <w:rPr>
          <w:color w:val="000000"/>
          <w:sz w:val="28"/>
          <w:szCs w:val="28"/>
        </w:rPr>
      </w:pPr>
    </w:p>
    <w:p w14:paraId="426B8BD6" w14:textId="36D66CE5" w:rsidR="00EA3995" w:rsidRDefault="000A7C9B" w:rsidP="00171B76">
      <w:pPr>
        <w:spacing w:after="160"/>
        <w:jc w:val="center"/>
        <w:rPr>
          <w:color w:val="000000"/>
          <w:sz w:val="28"/>
          <w:szCs w:val="28"/>
        </w:rPr>
      </w:pPr>
      <w:proofErr w:type="spellStart"/>
      <w:r w:rsidRPr="00874CF3">
        <w:rPr>
          <w:color w:val="000000"/>
          <w:sz w:val="28"/>
          <w:szCs w:val="28"/>
        </w:rPr>
        <w:t>Київ</w:t>
      </w:r>
      <w:proofErr w:type="spellEnd"/>
      <w:r w:rsidRPr="00874CF3">
        <w:rPr>
          <w:color w:val="000000"/>
          <w:sz w:val="28"/>
          <w:szCs w:val="28"/>
        </w:rPr>
        <w:t xml:space="preserve"> – 202</w:t>
      </w:r>
      <w:r>
        <w:rPr>
          <w:color w:val="000000"/>
          <w:sz w:val="28"/>
          <w:szCs w:val="28"/>
        </w:rPr>
        <w:t>5</w:t>
      </w:r>
    </w:p>
    <w:p w14:paraId="236FC2D5" w14:textId="4618E52D" w:rsidR="00086035" w:rsidRPr="006C592E" w:rsidRDefault="00683F51" w:rsidP="00086035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6C592E">
        <w:rPr>
          <w:rFonts w:ascii="Times New Roman" w:hAnsi="Times New Roman" w:cs="Times New Roman"/>
          <w:sz w:val="28"/>
          <w:szCs w:val="28"/>
          <w:lang w:val="uk-UA"/>
        </w:rPr>
        <w:lastRenderedPageBreak/>
        <w:t>П</w:t>
      </w:r>
      <w:proofErr w:type="spellStart"/>
      <w:r w:rsidR="00086035" w:rsidRPr="006C592E">
        <w:rPr>
          <w:rFonts w:ascii="Times New Roman" w:hAnsi="Times New Roman" w:cs="Times New Roman"/>
          <w:sz w:val="28"/>
          <w:szCs w:val="28"/>
        </w:rPr>
        <w:t>осібник</w:t>
      </w:r>
      <w:proofErr w:type="spellEnd"/>
      <w:r w:rsidR="00086035" w:rsidRPr="006C592E">
        <w:rPr>
          <w:rFonts w:ascii="Times New Roman" w:hAnsi="Times New Roman" w:cs="Times New Roman"/>
          <w:sz w:val="28"/>
          <w:szCs w:val="28"/>
        </w:rPr>
        <w:t xml:space="preserve"> з MongoDB</w:t>
      </w:r>
    </w:p>
    <w:p w14:paraId="11922F09" w14:textId="77777777" w:rsidR="00086035" w:rsidRPr="006C592E" w:rsidRDefault="00086035" w:rsidP="00086035">
      <w:pPr>
        <w:rPr>
          <w:rFonts w:ascii="Times New Roman" w:hAnsi="Times New Roman" w:cs="Times New Roman"/>
          <w:sz w:val="28"/>
          <w:szCs w:val="28"/>
        </w:rPr>
      </w:pPr>
      <w:r w:rsidRPr="006C592E">
        <w:rPr>
          <w:rFonts w:ascii="Times New Roman" w:hAnsi="Times New Roman" w:cs="Times New Roman"/>
          <w:sz w:val="28"/>
          <w:szCs w:val="28"/>
        </w:rPr>
        <w:t xml:space="preserve">MongoDB —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сучасна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потужна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документно-орієнтована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база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створена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великими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неструктурованими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напівструктурованими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Вона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належить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NoSQL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систем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широко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сучасних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проєктах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потребують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гнучкості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схеми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масштабованості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високої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швидкодії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.</w:t>
      </w:r>
    </w:p>
    <w:p w14:paraId="302334F4" w14:textId="77777777" w:rsidR="00086035" w:rsidRPr="006C592E" w:rsidRDefault="00086035" w:rsidP="00086035">
      <w:pPr>
        <w:pStyle w:val="Heading1"/>
        <w:rPr>
          <w:rFonts w:ascii="Times New Roman" w:hAnsi="Times New Roman" w:cs="Times New Roman"/>
        </w:rPr>
      </w:pPr>
      <w:proofErr w:type="spellStart"/>
      <w:r w:rsidRPr="006C592E">
        <w:rPr>
          <w:rFonts w:ascii="Times New Roman" w:hAnsi="Times New Roman" w:cs="Times New Roman"/>
        </w:rPr>
        <w:t>Вступ</w:t>
      </w:r>
      <w:proofErr w:type="spellEnd"/>
    </w:p>
    <w:p w14:paraId="51B32F75" w14:textId="77777777" w:rsidR="00086035" w:rsidRPr="006C592E" w:rsidRDefault="00086035" w:rsidP="00086035">
      <w:pPr>
        <w:rPr>
          <w:rFonts w:ascii="Times New Roman" w:hAnsi="Times New Roman" w:cs="Times New Roman"/>
          <w:sz w:val="28"/>
          <w:szCs w:val="28"/>
        </w:rPr>
      </w:pPr>
      <w:r w:rsidRPr="006C592E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сучасному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світі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класичні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реляційні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як-от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MySQL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SQL Server,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часто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задовольнити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потреби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динамічних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проєктів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непостійною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структурою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. MongoDB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створена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як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виклики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головна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перевага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зберіганні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форматі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BSON (Binary JSON),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поєднує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читабельність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JSON і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ефективність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бінарного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кодування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.</w:t>
      </w:r>
    </w:p>
    <w:p w14:paraId="62308BE5" w14:textId="77777777" w:rsidR="00086035" w:rsidRPr="006C592E" w:rsidRDefault="00086035" w:rsidP="00086035">
      <w:pPr>
        <w:rPr>
          <w:rFonts w:ascii="Times New Roman" w:hAnsi="Times New Roman" w:cs="Times New Roman"/>
          <w:sz w:val="28"/>
          <w:szCs w:val="28"/>
        </w:rPr>
      </w:pPr>
      <w:r w:rsidRPr="006C592E">
        <w:rPr>
          <w:rFonts w:ascii="Times New Roman" w:hAnsi="Times New Roman" w:cs="Times New Roman"/>
          <w:sz w:val="28"/>
          <w:szCs w:val="28"/>
        </w:rPr>
        <w:t xml:space="preserve">MongoDB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:</w:t>
      </w:r>
      <w:r w:rsidRPr="006C592E">
        <w:rPr>
          <w:rFonts w:ascii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Високу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масштабованість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через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шардінг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);</w:t>
      </w:r>
      <w:r w:rsidRPr="006C592E">
        <w:rPr>
          <w:rFonts w:ascii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Високу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доступність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через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реплікацію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);</w:t>
      </w:r>
      <w:r w:rsidRPr="006C592E">
        <w:rPr>
          <w:rFonts w:ascii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Гнучкість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без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жорсткої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схеми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);</w:t>
      </w:r>
      <w:r w:rsidRPr="006C592E">
        <w:rPr>
          <w:rFonts w:ascii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Потужний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інструментів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аналітики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.</w:t>
      </w:r>
    </w:p>
    <w:p w14:paraId="7B73BBB6" w14:textId="77777777" w:rsidR="00086035" w:rsidRPr="006C592E" w:rsidRDefault="00086035" w:rsidP="00086035">
      <w:pPr>
        <w:pStyle w:val="Heading1"/>
        <w:rPr>
          <w:rFonts w:ascii="Times New Roman" w:hAnsi="Times New Roman" w:cs="Times New Roman"/>
        </w:rPr>
      </w:pPr>
      <w:r w:rsidRPr="006C592E">
        <w:rPr>
          <w:rFonts w:ascii="Times New Roman" w:hAnsi="Times New Roman" w:cs="Times New Roman"/>
        </w:rPr>
        <w:t xml:space="preserve">1. </w:t>
      </w:r>
      <w:proofErr w:type="spellStart"/>
      <w:r w:rsidRPr="006C592E">
        <w:rPr>
          <w:rFonts w:ascii="Times New Roman" w:hAnsi="Times New Roman" w:cs="Times New Roman"/>
        </w:rPr>
        <w:t>Основні</w:t>
      </w:r>
      <w:proofErr w:type="spellEnd"/>
      <w:r w:rsidRPr="006C592E">
        <w:rPr>
          <w:rFonts w:ascii="Times New Roman" w:hAnsi="Times New Roman" w:cs="Times New Roman"/>
        </w:rPr>
        <w:t xml:space="preserve"> </w:t>
      </w:r>
      <w:proofErr w:type="spellStart"/>
      <w:r w:rsidRPr="006C592E">
        <w:rPr>
          <w:rFonts w:ascii="Times New Roman" w:hAnsi="Times New Roman" w:cs="Times New Roman"/>
        </w:rPr>
        <w:t>концепції</w:t>
      </w:r>
      <w:proofErr w:type="spellEnd"/>
      <w:r w:rsidRPr="006C592E">
        <w:rPr>
          <w:rFonts w:ascii="Times New Roman" w:hAnsi="Times New Roman" w:cs="Times New Roman"/>
        </w:rPr>
        <w:t xml:space="preserve"> MongoDB</w:t>
      </w:r>
    </w:p>
    <w:p w14:paraId="21F5280F" w14:textId="77777777" w:rsidR="00086035" w:rsidRPr="006C592E" w:rsidRDefault="00086035" w:rsidP="00086035">
      <w:pPr>
        <w:rPr>
          <w:rFonts w:ascii="Times New Roman" w:hAnsi="Times New Roman" w:cs="Times New Roman"/>
          <w:sz w:val="28"/>
          <w:szCs w:val="28"/>
        </w:rPr>
      </w:pPr>
      <w:r w:rsidRPr="006C592E">
        <w:rPr>
          <w:rFonts w:ascii="Times New Roman" w:hAnsi="Times New Roman" w:cs="Times New Roman"/>
          <w:sz w:val="28"/>
          <w:szCs w:val="28"/>
        </w:rPr>
        <w:t xml:space="preserve">MongoDB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базується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таблицях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рядках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гнучку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структуру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документів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документи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формат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JSON і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вкладені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об’єкти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масиви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числа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рядки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.</w:t>
      </w:r>
    </w:p>
    <w:p w14:paraId="550E9380" w14:textId="77777777" w:rsidR="00086035" w:rsidRPr="006C592E" w:rsidRDefault="00086035" w:rsidP="000860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MongoDB:</w:t>
      </w:r>
      <w:r w:rsidRPr="006C592E">
        <w:rPr>
          <w:rFonts w:ascii="Times New Roman" w:hAnsi="Times New Roman" w:cs="Times New Roman"/>
          <w:sz w:val="28"/>
          <w:szCs w:val="28"/>
        </w:rPr>
        <w:br/>
        <w:t>• **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Документ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** —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об’єкт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JSON,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поля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ключі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:</w:t>
      </w:r>
      <w:r w:rsidRPr="006C592E">
        <w:rPr>
          <w:rFonts w:ascii="Times New Roman" w:hAnsi="Times New Roman" w:cs="Times New Roman"/>
          <w:sz w:val="28"/>
          <w:szCs w:val="28"/>
        </w:rPr>
        <w:br/>
        <w:t>```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br/>
        <w:t>{ name: "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Іван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", age: 25, city: "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proofErr w:type="gramStart"/>
      <w:r w:rsidRPr="006C592E">
        <w:rPr>
          <w:rFonts w:ascii="Times New Roman" w:hAnsi="Times New Roman" w:cs="Times New Roman"/>
          <w:sz w:val="28"/>
          <w:szCs w:val="28"/>
        </w:rPr>
        <w:t>" }</w:t>
      </w:r>
      <w:proofErr w:type="gramEnd"/>
      <w:r w:rsidRPr="006C592E">
        <w:rPr>
          <w:rFonts w:ascii="Times New Roman" w:hAnsi="Times New Roman" w:cs="Times New Roman"/>
          <w:sz w:val="28"/>
          <w:szCs w:val="28"/>
        </w:rPr>
        <w:br/>
        <w:t>```</w:t>
      </w:r>
      <w:r w:rsidRPr="006C592E">
        <w:rPr>
          <w:rFonts w:ascii="Times New Roman" w:hAnsi="Times New Roman" w:cs="Times New Roman"/>
          <w:sz w:val="28"/>
          <w:szCs w:val="28"/>
        </w:rPr>
        <w:br/>
        <w:t>• **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Колекція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** —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документів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зберігаються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разом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аналог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в SQL).</w:t>
      </w:r>
      <w:r w:rsidRPr="006C592E">
        <w:rPr>
          <w:rFonts w:ascii="Times New Roman" w:hAnsi="Times New Roman" w:cs="Times New Roman"/>
          <w:sz w:val="28"/>
          <w:szCs w:val="28"/>
        </w:rPr>
        <w:br/>
      </w:r>
      <w:r w:rsidRPr="006C592E">
        <w:rPr>
          <w:rFonts w:ascii="Times New Roman" w:hAnsi="Times New Roman" w:cs="Times New Roman"/>
          <w:sz w:val="28"/>
          <w:szCs w:val="28"/>
        </w:rPr>
        <w:lastRenderedPageBreak/>
        <w:t>• **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База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** —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контейнер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колекцій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.</w:t>
      </w:r>
      <w:r w:rsidRPr="006C592E">
        <w:rPr>
          <w:rFonts w:ascii="Times New Roman" w:hAnsi="Times New Roman" w:cs="Times New Roman"/>
          <w:sz w:val="28"/>
          <w:szCs w:val="28"/>
        </w:rPr>
        <w:br/>
        <w:t>• **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** —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унікальний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ідентифікатор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документа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.</w:t>
      </w:r>
      <w:r w:rsidRPr="006C592E">
        <w:rPr>
          <w:rFonts w:ascii="Times New Roman" w:hAnsi="Times New Roman" w:cs="Times New Roman"/>
          <w:sz w:val="28"/>
          <w:szCs w:val="28"/>
        </w:rPr>
        <w:br/>
        <w:t xml:space="preserve">• **BSON** —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внутрішній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формат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MongoDB,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розширює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JSON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додатковими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типами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, date, binary, decimal).</w:t>
      </w:r>
    </w:p>
    <w:p w14:paraId="2B3D7D5A" w14:textId="77777777" w:rsidR="00086035" w:rsidRPr="006C592E" w:rsidRDefault="00086035" w:rsidP="00086035">
      <w:pPr>
        <w:pStyle w:val="Heading1"/>
        <w:rPr>
          <w:rFonts w:ascii="Times New Roman" w:hAnsi="Times New Roman" w:cs="Times New Roman"/>
        </w:rPr>
      </w:pPr>
      <w:r w:rsidRPr="006C592E">
        <w:rPr>
          <w:rFonts w:ascii="Times New Roman" w:hAnsi="Times New Roman" w:cs="Times New Roman"/>
        </w:rPr>
        <w:t xml:space="preserve">2. </w:t>
      </w:r>
      <w:proofErr w:type="spellStart"/>
      <w:r w:rsidRPr="006C592E">
        <w:rPr>
          <w:rFonts w:ascii="Times New Roman" w:hAnsi="Times New Roman" w:cs="Times New Roman"/>
        </w:rPr>
        <w:t>Встановлення</w:t>
      </w:r>
      <w:proofErr w:type="spellEnd"/>
      <w:r w:rsidRPr="006C592E">
        <w:rPr>
          <w:rFonts w:ascii="Times New Roman" w:hAnsi="Times New Roman" w:cs="Times New Roman"/>
        </w:rPr>
        <w:t xml:space="preserve"> </w:t>
      </w:r>
      <w:proofErr w:type="spellStart"/>
      <w:r w:rsidRPr="006C592E">
        <w:rPr>
          <w:rFonts w:ascii="Times New Roman" w:hAnsi="Times New Roman" w:cs="Times New Roman"/>
        </w:rPr>
        <w:t>та</w:t>
      </w:r>
      <w:proofErr w:type="spellEnd"/>
      <w:r w:rsidRPr="006C592E">
        <w:rPr>
          <w:rFonts w:ascii="Times New Roman" w:hAnsi="Times New Roman" w:cs="Times New Roman"/>
        </w:rPr>
        <w:t xml:space="preserve"> </w:t>
      </w:r>
      <w:proofErr w:type="spellStart"/>
      <w:r w:rsidRPr="006C592E">
        <w:rPr>
          <w:rFonts w:ascii="Times New Roman" w:hAnsi="Times New Roman" w:cs="Times New Roman"/>
        </w:rPr>
        <w:t>запуск</w:t>
      </w:r>
      <w:proofErr w:type="spellEnd"/>
      <w:r w:rsidRPr="006C592E">
        <w:rPr>
          <w:rFonts w:ascii="Times New Roman" w:hAnsi="Times New Roman" w:cs="Times New Roman"/>
        </w:rPr>
        <w:t xml:space="preserve"> MongoDB</w:t>
      </w:r>
    </w:p>
    <w:p w14:paraId="70FEB617" w14:textId="77777777" w:rsidR="00086035" w:rsidRPr="006C592E" w:rsidRDefault="00086035" w:rsidP="000860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два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способи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розгорнути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MongoDB: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локально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хмарі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через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MongoDB Atlas.</w:t>
      </w:r>
    </w:p>
    <w:p w14:paraId="769C8CBC" w14:textId="77777777" w:rsidR="00086035" w:rsidRPr="006C592E" w:rsidRDefault="00086035" w:rsidP="00086035">
      <w:pPr>
        <w:rPr>
          <w:rFonts w:ascii="Times New Roman" w:hAnsi="Times New Roman" w:cs="Times New Roman"/>
          <w:sz w:val="28"/>
          <w:szCs w:val="28"/>
        </w:rPr>
      </w:pPr>
      <w:r w:rsidRPr="006C592E">
        <w:rPr>
          <w:rFonts w:ascii="Times New Roman" w:hAnsi="Times New Roman" w:cs="Times New Roman"/>
          <w:sz w:val="28"/>
          <w:szCs w:val="28"/>
        </w:rPr>
        <w:t xml:space="preserve">###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локально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:</w:t>
      </w:r>
      <w:r w:rsidRPr="006C592E">
        <w:rPr>
          <w:rFonts w:ascii="Times New Roman" w:hAnsi="Times New Roman" w:cs="Times New Roman"/>
          <w:sz w:val="28"/>
          <w:szCs w:val="28"/>
        </w:rPr>
        <w:br/>
        <w:t xml:space="preserve">1.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Перейдіть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сайт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https://www.mongodb.com/try/download/community.</w:t>
      </w:r>
      <w:r w:rsidRPr="006C592E">
        <w:rPr>
          <w:rFonts w:ascii="Times New Roman" w:hAnsi="Times New Roman" w:cs="Times New Roman"/>
          <w:sz w:val="28"/>
          <w:szCs w:val="28"/>
        </w:rPr>
        <w:br/>
        <w:t xml:space="preserve">2.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Завантажте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інсталятор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вашої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операційної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.</w:t>
      </w:r>
      <w:r w:rsidRPr="006C592E">
        <w:rPr>
          <w:rFonts w:ascii="Times New Roman" w:hAnsi="Times New Roman" w:cs="Times New Roman"/>
          <w:sz w:val="28"/>
          <w:szCs w:val="28"/>
        </w:rPr>
        <w:br/>
        <w:t xml:space="preserve">3.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MongoDB Server (`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mongod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`) і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клієнт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(`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mongosh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`).</w:t>
      </w:r>
      <w:r w:rsidRPr="006C592E">
        <w:rPr>
          <w:rFonts w:ascii="Times New Roman" w:hAnsi="Times New Roman" w:cs="Times New Roman"/>
          <w:sz w:val="28"/>
          <w:szCs w:val="28"/>
        </w:rPr>
        <w:br/>
        <w:t xml:space="preserve">4.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графічного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доступу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використовуйте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MongoDB Compass.</w:t>
      </w:r>
    </w:p>
    <w:p w14:paraId="6ECFF637" w14:textId="77777777" w:rsidR="00086035" w:rsidRPr="006C592E" w:rsidRDefault="00086035" w:rsidP="00086035">
      <w:pPr>
        <w:rPr>
          <w:rFonts w:ascii="Times New Roman" w:hAnsi="Times New Roman" w:cs="Times New Roman"/>
          <w:sz w:val="28"/>
          <w:szCs w:val="28"/>
        </w:rPr>
      </w:pPr>
      <w:r w:rsidRPr="006C592E">
        <w:rPr>
          <w:rFonts w:ascii="Times New Roman" w:hAnsi="Times New Roman" w:cs="Times New Roman"/>
          <w:sz w:val="28"/>
          <w:szCs w:val="28"/>
        </w:rPr>
        <w:t xml:space="preserve">###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хмарі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(MongoDB Atlas):</w:t>
      </w:r>
      <w:r w:rsidRPr="006C592E">
        <w:rPr>
          <w:rFonts w:ascii="Times New Roman" w:hAnsi="Times New Roman" w:cs="Times New Roman"/>
          <w:sz w:val="28"/>
          <w:szCs w:val="28"/>
        </w:rPr>
        <w:br/>
        <w:t xml:space="preserve">1.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Зареєструйтеся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https://cloud.mongodb.com.</w:t>
      </w:r>
      <w:r w:rsidRPr="006C592E">
        <w:rPr>
          <w:rFonts w:ascii="Times New Roman" w:hAnsi="Times New Roman" w:cs="Times New Roman"/>
          <w:sz w:val="28"/>
          <w:szCs w:val="28"/>
        </w:rPr>
        <w:br/>
        <w:t xml:space="preserve">2.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кластер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типу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Free Tier (M0).</w:t>
      </w:r>
      <w:r w:rsidRPr="006C592E">
        <w:rPr>
          <w:rFonts w:ascii="Times New Roman" w:hAnsi="Times New Roman" w:cs="Times New Roman"/>
          <w:sz w:val="28"/>
          <w:szCs w:val="28"/>
        </w:rPr>
        <w:br/>
        <w:t xml:space="preserve">3.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Додайте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, IP-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адресу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отримайте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підключення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.</w:t>
      </w:r>
      <w:r w:rsidRPr="006C592E">
        <w:rPr>
          <w:rFonts w:ascii="Times New Roman" w:hAnsi="Times New Roman" w:cs="Times New Roman"/>
          <w:sz w:val="28"/>
          <w:szCs w:val="28"/>
        </w:rPr>
        <w:br/>
        <w:t xml:space="preserve">4.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Використовуйте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рядок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підключення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MongoDB SRV у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своєму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застосунку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.</w:t>
      </w:r>
    </w:p>
    <w:p w14:paraId="3B2587CE" w14:textId="77777777" w:rsidR="00086035" w:rsidRPr="006C592E" w:rsidRDefault="00086035" w:rsidP="00086035">
      <w:pPr>
        <w:pStyle w:val="Heading1"/>
        <w:rPr>
          <w:rFonts w:ascii="Times New Roman" w:hAnsi="Times New Roman" w:cs="Times New Roman"/>
        </w:rPr>
      </w:pPr>
      <w:r w:rsidRPr="006C592E">
        <w:rPr>
          <w:rFonts w:ascii="Times New Roman" w:hAnsi="Times New Roman" w:cs="Times New Roman"/>
        </w:rPr>
        <w:t>3. CRUD-</w:t>
      </w:r>
      <w:proofErr w:type="spellStart"/>
      <w:r w:rsidRPr="006C592E">
        <w:rPr>
          <w:rFonts w:ascii="Times New Roman" w:hAnsi="Times New Roman" w:cs="Times New Roman"/>
        </w:rPr>
        <w:t>операції</w:t>
      </w:r>
      <w:proofErr w:type="spellEnd"/>
    </w:p>
    <w:p w14:paraId="29D7AC00" w14:textId="77777777" w:rsidR="00086035" w:rsidRPr="006C592E" w:rsidRDefault="00086035" w:rsidP="00086035">
      <w:pPr>
        <w:rPr>
          <w:rFonts w:ascii="Times New Roman" w:hAnsi="Times New Roman" w:cs="Times New Roman"/>
          <w:sz w:val="28"/>
          <w:szCs w:val="28"/>
        </w:rPr>
      </w:pPr>
      <w:r w:rsidRPr="006C592E">
        <w:rPr>
          <w:rFonts w:ascii="Times New Roman" w:hAnsi="Times New Roman" w:cs="Times New Roman"/>
          <w:sz w:val="28"/>
          <w:szCs w:val="28"/>
        </w:rPr>
        <w:t xml:space="preserve">CRUD —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базових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будь-якій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базі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: Create (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), Read (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), Update (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), Delete (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).</w:t>
      </w:r>
    </w:p>
    <w:p w14:paraId="51EE3E63" w14:textId="77777777" w:rsidR="00086035" w:rsidRPr="006C592E" w:rsidRDefault="00086035" w:rsidP="00086035">
      <w:pPr>
        <w:rPr>
          <w:rFonts w:ascii="Times New Roman" w:hAnsi="Times New Roman" w:cs="Times New Roman"/>
          <w:sz w:val="28"/>
          <w:szCs w:val="28"/>
        </w:rPr>
      </w:pPr>
      <w:r w:rsidRPr="006C592E">
        <w:rPr>
          <w:rFonts w:ascii="Times New Roman" w:hAnsi="Times New Roman" w:cs="Times New Roman"/>
          <w:sz w:val="28"/>
          <w:szCs w:val="28"/>
        </w:rPr>
        <w:t xml:space="preserve">###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:</w:t>
      </w:r>
      <w:r w:rsidRPr="006C592E">
        <w:rPr>
          <w:rFonts w:ascii="Times New Roman" w:hAnsi="Times New Roman" w:cs="Times New Roman"/>
          <w:sz w:val="28"/>
          <w:szCs w:val="28"/>
        </w:rPr>
        <w:br/>
        <w:t>```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db.users.insertOne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({ name: '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Олена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', age: 28, city: '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' });</w:t>
      </w:r>
      <w:r w:rsidRPr="006C59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db.users.insertMany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([{ name: '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Ігор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' }, { name: '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Марія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' }]);</w:t>
      </w:r>
      <w:r w:rsidRPr="006C592E">
        <w:rPr>
          <w:rFonts w:ascii="Times New Roman" w:hAnsi="Times New Roman" w:cs="Times New Roman"/>
          <w:sz w:val="28"/>
          <w:szCs w:val="28"/>
        </w:rPr>
        <w:br/>
        <w:t>```</w:t>
      </w:r>
      <w:r w:rsidRPr="006C592E">
        <w:rPr>
          <w:rFonts w:ascii="Times New Roman" w:hAnsi="Times New Roman" w:cs="Times New Roman"/>
          <w:sz w:val="28"/>
          <w:szCs w:val="28"/>
        </w:rPr>
        <w:br/>
        <w:t xml:space="preserve">###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:</w:t>
      </w:r>
      <w:r w:rsidRPr="006C592E">
        <w:rPr>
          <w:rFonts w:ascii="Times New Roman" w:hAnsi="Times New Roman" w:cs="Times New Roman"/>
          <w:sz w:val="28"/>
          <w:szCs w:val="28"/>
        </w:rPr>
        <w:br/>
        <w:t>```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db.users.find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({ city: '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' });</w:t>
      </w:r>
      <w:r w:rsidRPr="006C59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db.users.findOne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({ name: '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Олена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' });</w:t>
      </w:r>
      <w:r w:rsidRPr="006C592E">
        <w:rPr>
          <w:rFonts w:ascii="Times New Roman" w:hAnsi="Times New Roman" w:cs="Times New Roman"/>
          <w:sz w:val="28"/>
          <w:szCs w:val="28"/>
        </w:rPr>
        <w:br/>
      </w:r>
      <w:r w:rsidRPr="006C592E">
        <w:rPr>
          <w:rFonts w:ascii="Times New Roman" w:hAnsi="Times New Roman" w:cs="Times New Roman"/>
          <w:sz w:val="28"/>
          <w:szCs w:val="28"/>
        </w:rPr>
        <w:lastRenderedPageBreak/>
        <w:t>```</w:t>
      </w:r>
      <w:r w:rsidRPr="006C592E">
        <w:rPr>
          <w:rFonts w:ascii="Times New Roman" w:hAnsi="Times New Roman" w:cs="Times New Roman"/>
          <w:sz w:val="28"/>
          <w:szCs w:val="28"/>
        </w:rPr>
        <w:br/>
        <w:t xml:space="preserve">###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:</w:t>
      </w:r>
      <w:r w:rsidRPr="006C592E">
        <w:rPr>
          <w:rFonts w:ascii="Times New Roman" w:hAnsi="Times New Roman" w:cs="Times New Roman"/>
          <w:sz w:val="28"/>
          <w:szCs w:val="28"/>
        </w:rPr>
        <w:br/>
        <w:t>```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db.users.updateOne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({ name: '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Олена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' }, { $set: { age: 29 } });</w:t>
      </w:r>
      <w:r w:rsidRPr="006C592E">
        <w:rPr>
          <w:rFonts w:ascii="Times New Roman" w:hAnsi="Times New Roman" w:cs="Times New Roman"/>
          <w:sz w:val="28"/>
          <w:szCs w:val="28"/>
        </w:rPr>
        <w:br/>
        <w:t>```</w:t>
      </w:r>
      <w:r w:rsidRPr="006C592E">
        <w:rPr>
          <w:rFonts w:ascii="Times New Roman" w:hAnsi="Times New Roman" w:cs="Times New Roman"/>
          <w:sz w:val="28"/>
          <w:szCs w:val="28"/>
        </w:rPr>
        <w:br/>
        <w:t xml:space="preserve">###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:</w:t>
      </w:r>
      <w:r w:rsidRPr="006C592E">
        <w:rPr>
          <w:rFonts w:ascii="Times New Roman" w:hAnsi="Times New Roman" w:cs="Times New Roman"/>
          <w:sz w:val="28"/>
          <w:szCs w:val="28"/>
        </w:rPr>
        <w:br/>
        <w:t>```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db.users.deleteOne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({ name: '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Марія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' });</w:t>
      </w:r>
      <w:r w:rsidRPr="006C592E">
        <w:rPr>
          <w:rFonts w:ascii="Times New Roman" w:hAnsi="Times New Roman" w:cs="Times New Roman"/>
          <w:sz w:val="28"/>
          <w:szCs w:val="28"/>
        </w:rPr>
        <w:br/>
        <w:t>```</w:t>
      </w:r>
    </w:p>
    <w:p w14:paraId="3BDC3342" w14:textId="77777777" w:rsidR="00086035" w:rsidRPr="006C592E" w:rsidRDefault="00086035" w:rsidP="00086035">
      <w:pPr>
        <w:pStyle w:val="Heading1"/>
        <w:rPr>
          <w:rFonts w:ascii="Times New Roman" w:hAnsi="Times New Roman" w:cs="Times New Roman"/>
        </w:rPr>
      </w:pPr>
      <w:r w:rsidRPr="006C592E">
        <w:rPr>
          <w:rFonts w:ascii="Times New Roman" w:hAnsi="Times New Roman" w:cs="Times New Roman"/>
        </w:rPr>
        <w:t xml:space="preserve">4. </w:t>
      </w:r>
      <w:proofErr w:type="spellStart"/>
      <w:r w:rsidRPr="006C592E">
        <w:rPr>
          <w:rFonts w:ascii="Times New Roman" w:hAnsi="Times New Roman" w:cs="Times New Roman"/>
        </w:rPr>
        <w:t>Агрегаційний</w:t>
      </w:r>
      <w:proofErr w:type="spellEnd"/>
      <w:r w:rsidRPr="006C592E">
        <w:rPr>
          <w:rFonts w:ascii="Times New Roman" w:hAnsi="Times New Roman" w:cs="Times New Roman"/>
        </w:rPr>
        <w:t xml:space="preserve"> </w:t>
      </w:r>
      <w:proofErr w:type="spellStart"/>
      <w:r w:rsidRPr="006C592E">
        <w:rPr>
          <w:rFonts w:ascii="Times New Roman" w:hAnsi="Times New Roman" w:cs="Times New Roman"/>
        </w:rPr>
        <w:t>фреймворк</w:t>
      </w:r>
      <w:proofErr w:type="spellEnd"/>
    </w:p>
    <w:p w14:paraId="09A735E9" w14:textId="77777777" w:rsidR="00086035" w:rsidRPr="006C592E" w:rsidRDefault="00086035" w:rsidP="00086035">
      <w:pPr>
        <w:rPr>
          <w:rFonts w:ascii="Times New Roman" w:hAnsi="Times New Roman" w:cs="Times New Roman"/>
          <w:sz w:val="28"/>
          <w:szCs w:val="28"/>
        </w:rPr>
      </w:pPr>
      <w:r w:rsidRPr="006C592E">
        <w:rPr>
          <w:rFonts w:ascii="Times New Roman" w:hAnsi="Times New Roman" w:cs="Times New Roman"/>
          <w:sz w:val="28"/>
          <w:szCs w:val="28"/>
        </w:rPr>
        <w:t xml:space="preserve">MongoDB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потужну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систему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агрегування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групувати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сортувати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фільтрувати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аналізувати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.</w:t>
      </w:r>
    </w:p>
    <w:p w14:paraId="6ECBD155" w14:textId="77777777" w:rsidR="00086035" w:rsidRPr="006C592E" w:rsidRDefault="00086035" w:rsidP="00086035">
      <w:pPr>
        <w:rPr>
          <w:rFonts w:ascii="Times New Roman" w:hAnsi="Times New Roman" w:cs="Times New Roman"/>
          <w:sz w:val="28"/>
          <w:szCs w:val="28"/>
        </w:rPr>
      </w:pPr>
      <w:r w:rsidRPr="006C592E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6C592E">
        <w:rPr>
          <w:rFonts w:ascii="Times New Roman" w:hAnsi="Times New Roman" w:cs="Times New Roman"/>
          <w:sz w:val="28"/>
          <w:szCs w:val="28"/>
        </w:rPr>
        <w:t>db.sales</w:t>
      </w:r>
      <w:proofErr w:type="gramEnd"/>
      <w:r w:rsidRPr="006C592E">
        <w:rPr>
          <w:rFonts w:ascii="Times New Roman" w:hAnsi="Times New Roman" w:cs="Times New Roman"/>
          <w:sz w:val="28"/>
          <w:szCs w:val="28"/>
        </w:rPr>
        <w:t>.aggregate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([</w:t>
      </w:r>
      <w:r w:rsidRPr="006C592E">
        <w:rPr>
          <w:rFonts w:ascii="Times New Roman" w:hAnsi="Times New Roman" w:cs="Times New Roman"/>
          <w:sz w:val="28"/>
          <w:szCs w:val="28"/>
        </w:rPr>
        <w:br/>
        <w:t xml:space="preserve">  { $match: { status: 'complete' } },</w:t>
      </w:r>
      <w:r w:rsidRPr="006C592E">
        <w:rPr>
          <w:rFonts w:ascii="Times New Roman" w:hAnsi="Times New Roman" w:cs="Times New Roman"/>
          <w:sz w:val="28"/>
          <w:szCs w:val="28"/>
        </w:rPr>
        <w:br/>
        <w:t xml:space="preserve">  { $group: { _id: '$region', total: { $sum: '$amount' } } },</w:t>
      </w:r>
      <w:r w:rsidRPr="006C592E">
        <w:rPr>
          <w:rFonts w:ascii="Times New Roman" w:hAnsi="Times New Roman" w:cs="Times New Roman"/>
          <w:sz w:val="28"/>
          <w:szCs w:val="28"/>
        </w:rPr>
        <w:br/>
        <w:t xml:space="preserve">  { $sort: { total: -1 } }</w:t>
      </w:r>
      <w:r w:rsidRPr="006C592E">
        <w:rPr>
          <w:rFonts w:ascii="Times New Roman" w:hAnsi="Times New Roman" w:cs="Times New Roman"/>
          <w:sz w:val="28"/>
          <w:szCs w:val="28"/>
        </w:rPr>
        <w:br/>
        <w:t>]);</w:t>
      </w:r>
      <w:r w:rsidRPr="006C592E">
        <w:rPr>
          <w:rFonts w:ascii="Times New Roman" w:hAnsi="Times New Roman" w:cs="Times New Roman"/>
          <w:sz w:val="28"/>
          <w:szCs w:val="28"/>
        </w:rPr>
        <w:br/>
        <w:t>```</w:t>
      </w:r>
    </w:p>
    <w:p w14:paraId="1C2A91BB" w14:textId="77777777" w:rsidR="00086035" w:rsidRPr="006C592E" w:rsidRDefault="00086035" w:rsidP="000860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Етапи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агрегування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(stages):</w:t>
      </w:r>
      <w:r w:rsidRPr="006C592E">
        <w:rPr>
          <w:rFonts w:ascii="Times New Roman" w:hAnsi="Times New Roman" w:cs="Times New Roman"/>
          <w:sz w:val="28"/>
          <w:szCs w:val="28"/>
        </w:rPr>
        <w:br/>
        <w:t xml:space="preserve">• $match —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фільтрує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.</w:t>
      </w:r>
      <w:r w:rsidRPr="006C592E">
        <w:rPr>
          <w:rFonts w:ascii="Times New Roman" w:hAnsi="Times New Roman" w:cs="Times New Roman"/>
          <w:sz w:val="28"/>
          <w:szCs w:val="28"/>
        </w:rPr>
        <w:br/>
        <w:t xml:space="preserve">• $group —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групує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полем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.</w:t>
      </w:r>
      <w:r w:rsidRPr="006C592E">
        <w:rPr>
          <w:rFonts w:ascii="Times New Roman" w:hAnsi="Times New Roman" w:cs="Times New Roman"/>
          <w:sz w:val="28"/>
          <w:szCs w:val="28"/>
        </w:rPr>
        <w:br/>
        <w:t xml:space="preserve">• $sort —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сортує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.</w:t>
      </w:r>
      <w:r w:rsidRPr="006C592E">
        <w:rPr>
          <w:rFonts w:ascii="Times New Roman" w:hAnsi="Times New Roman" w:cs="Times New Roman"/>
          <w:sz w:val="28"/>
          <w:szCs w:val="28"/>
        </w:rPr>
        <w:br/>
        <w:t xml:space="preserve">• $project —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перейменування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полів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.</w:t>
      </w:r>
      <w:r w:rsidRPr="006C592E">
        <w:rPr>
          <w:rFonts w:ascii="Times New Roman" w:hAnsi="Times New Roman" w:cs="Times New Roman"/>
          <w:sz w:val="28"/>
          <w:szCs w:val="28"/>
        </w:rPr>
        <w:br/>
        <w:t xml:space="preserve">• $lookup —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реалізує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JOIN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колекціями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.</w:t>
      </w:r>
      <w:r w:rsidRPr="006C592E">
        <w:rPr>
          <w:rFonts w:ascii="Times New Roman" w:hAnsi="Times New Roman" w:cs="Times New Roman"/>
          <w:sz w:val="28"/>
          <w:szCs w:val="28"/>
        </w:rPr>
        <w:br/>
        <w:t xml:space="preserve">• $limit, $skip —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пагінація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.</w:t>
      </w:r>
    </w:p>
    <w:p w14:paraId="2825837C" w14:textId="77777777" w:rsidR="00086035" w:rsidRPr="006C592E" w:rsidRDefault="00086035" w:rsidP="00086035">
      <w:pPr>
        <w:pStyle w:val="Heading1"/>
        <w:rPr>
          <w:rFonts w:ascii="Times New Roman" w:hAnsi="Times New Roman" w:cs="Times New Roman"/>
        </w:rPr>
      </w:pPr>
      <w:r w:rsidRPr="006C592E">
        <w:rPr>
          <w:rFonts w:ascii="Times New Roman" w:hAnsi="Times New Roman" w:cs="Times New Roman"/>
        </w:rPr>
        <w:t xml:space="preserve">5. </w:t>
      </w:r>
      <w:proofErr w:type="spellStart"/>
      <w:r w:rsidRPr="006C592E">
        <w:rPr>
          <w:rFonts w:ascii="Times New Roman" w:hAnsi="Times New Roman" w:cs="Times New Roman"/>
        </w:rPr>
        <w:t>Валідація</w:t>
      </w:r>
      <w:proofErr w:type="spellEnd"/>
      <w:r w:rsidRPr="006C592E">
        <w:rPr>
          <w:rFonts w:ascii="Times New Roman" w:hAnsi="Times New Roman" w:cs="Times New Roman"/>
        </w:rPr>
        <w:t xml:space="preserve"> </w:t>
      </w:r>
      <w:proofErr w:type="spellStart"/>
      <w:r w:rsidRPr="006C592E">
        <w:rPr>
          <w:rFonts w:ascii="Times New Roman" w:hAnsi="Times New Roman" w:cs="Times New Roman"/>
        </w:rPr>
        <w:t>структури</w:t>
      </w:r>
      <w:proofErr w:type="spellEnd"/>
      <w:r w:rsidRPr="006C592E">
        <w:rPr>
          <w:rFonts w:ascii="Times New Roman" w:hAnsi="Times New Roman" w:cs="Times New Roman"/>
        </w:rPr>
        <w:t xml:space="preserve"> </w:t>
      </w:r>
      <w:proofErr w:type="spellStart"/>
      <w:r w:rsidRPr="006C592E">
        <w:rPr>
          <w:rFonts w:ascii="Times New Roman" w:hAnsi="Times New Roman" w:cs="Times New Roman"/>
        </w:rPr>
        <w:t>документів</w:t>
      </w:r>
      <w:proofErr w:type="spellEnd"/>
    </w:p>
    <w:p w14:paraId="4231E9A3" w14:textId="77777777" w:rsidR="00086035" w:rsidRPr="006C592E" w:rsidRDefault="00086035" w:rsidP="00086035">
      <w:pPr>
        <w:rPr>
          <w:rFonts w:ascii="Times New Roman" w:hAnsi="Times New Roman" w:cs="Times New Roman"/>
          <w:sz w:val="28"/>
          <w:szCs w:val="28"/>
        </w:rPr>
      </w:pPr>
      <w:r w:rsidRPr="006C592E">
        <w:rPr>
          <w:rFonts w:ascii="Times New Roman" w:hAnsi="Times New Roman" w:cs="Times New Roman"/>
          <w:sz w:val="28"/>
          <w:szCs w:val="28"/>
        </w:rPr>
        <w:t xml:space="preserve">MongoDB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накладати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структуру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документів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JSON Schema.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контролювати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типи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полів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обов’язковість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.</w:t>
      </w:r>
    </w:p>
    <w:p w14:paraId="0FDCF7E5" w14:textId="77777777" w:rsidR="00086035" w:rsidRPr="006C592E" w:rsidRDefault="00086035" w:rsidP="00086035">
      <w:pPr>
        <w:rPr>
          <w:rFonts w:ascii="Times New Roman" w:hAnsi="Times New Roman" w:cs="Times New Roman"/>
          <w:sz w:val="28"/>
          <w:szCs w:val="28"/>
        </w:rPr>
      </w:pPr>
      <w:r w:rsidRPr="006C592E">
        <w:rPr>
          <w:rFonts w:ascii="Times New Roman" w:hAnsi="Times New Roman" w:cs="Times New Roman"/>
          <w:sz w:val="28"/>
          <w:szCs w:val="28"/>
        </w:rPr>
        <w:lastRenderedPageBreak/>
        <w:t>```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6C592E">
        <w:rPr>
          <w:rFonts w:ascii="Times New Roman" w:hAnsi="Times New Roman" w:cs="Times New Roman"/>
          <w:sz w:val="28"/>
          <w:szCs w:val="28"/>
        </w:rPr>
        <w:t>db.createCollection</w:t>
      </w:r>
      <w:proofErr w:type="spellEnd"/>
      <w:proofErr w:type="gramEnd"/>
      <w:r w:rsidRPr="006C592E">
        <w:rPr>
          <w:rFonts w:ascii="Times New Roman" w:hAnsi="Times New Roman" w:cs="Times New Roman"/>
          <w:sz w:val="28"/>
          <w:szCs w:val="28"/>
        </w:rPr>
        <w:t>('products', {</w:t>
      </w:r>
      <w:r w:rsidRPr="006C592E">
        <w:rPr>
          <w:rFonts w:ascii="Times New Roman" w:hAnsi="Times New Roman" w:cs="Times New Roman"/>
          <w:sz w:val="28"/>
          <w:szCs w:val="28"/>
        </w:rPr>
        <w:br/>
        <w:t xml:space="preserve">  validator: {</w:t>
      </w:r>
      <w:r w:rsidRPr="006C592E">
        <w:rPr>
          <w:rFonts w:ascii="Times New Roman" w:hAnsi="Times New Roman" w:cs="Times New Roman"/>
          <w:sz w:val="28"/>
          <w:szCs w:val="28"/>
        </w:rPr>
        <w:br/>
        <w:t xml:space="preserve">    $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jsonSchema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: {</w:t>
      </w:r>
      <w:r w:rsidRPr="006C592E">
        <w:rPr>
          <w:rFonts w:ascii="Times New Roman" w:hAnsi="Times New Roman" w:cs="Times New Roman"/>
          <w:sz w:val="28"/>
          <w:szCs w:val="28"/>
        </w:rPr>
        <w:br/>
        <w:t xml:space="preserve">     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bsonType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: 'object',</w:t>
      </w:r>
      <w:r w:rsidRPr="006C592E">
        <w:rPr>
          <w:rFonts w:ascii="Times New Roman" w:hAnsi="Times New Roman" w:cs="Times New Roman"/>
          <w:sz w:val="28"/>
          <w:szCs w:val="28"/>
        </w:rPr>
        <w:br/>
        <w:t xml:space="preserve">      required: ['name', 'price'],</w:t>
      </w:r>
      <w:r w:rsidRPr="006C592E">
        <w:rPr>
          <w:rFonts w:ascii="Times New Roman" w:hAnsi="Times New Roman" w:cs="Times New Roman"/>
          <w:sz w:val="28"/>
          <w:szCs w:val="28"/>
        </w:rPr>
        <w:br/>
        <w:t xml:space="preserve">      properties: {</w:t>
      </w:r>
      <w:r w:rsidRPr="006C592E">
        <w:rPr>
          <w:rFonts w:ascii="Times New Roman" w:hAnsi="Times New Roman" w:cs="Times New Roman"/>
          <w:sz w:val="28"/>
          <w:szCs w:val="28"/>
        </w:rPr>
        <w:br/>
        <w:t xml:space="preserve">        name: {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bsonType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: 'string' },</w:t>
      </w:r>
      <w:r w:rsidRPr="006C592E">
        <w:rPr>
          <w:rFonts w:ascii="Times New Roman" w:hAnsi="Times New Roman" w:cs="Times New Roman"/>
          <w:sz w:val="28"/>
          <w:szCs w:val="28"/>
        </w:rPr>
        <w:br/>
        <w:t xml:space="preserve">        price: {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bsonType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: 'double', minimum: 0 }</w:t>
      </w:r>
      <w:r w:rsidRPr="006C592E">
        <w:rPr>
          <w:rFonts w:ascii="Times New Roman" w:hAnsi="Times New Roman" w:cs="Times New Roman"/>
          <w:sz w:val="28"/>
          <w:szCs w:val="28"/>
        </w:rPr>
        <w:br/>
        <w:t xml:space="preserve">      }</w:t>
      </w:r>
      <w:r w:rsidRPr="006C592E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6C592E">
        <w:rPr>
          <w:rFonts w:ascii="Times New Roman" w:hAnsi="Times New Roman" w:cs="Times New Roman"/>
          <w:sz w:val="28"/>
          <w:szCs w:val="28"/>
        </w:rPr>
        <w:br/>
        <w:t xml:space="preserve">  }</w:t>
      </w:r>
      <w:r w:rsidRPr="006C592E">
        <w:rPr>
          <w:rFonts w:ascii="Times New Roman" w:hAnsi="Times New Roman" w:cs="Times New Roman"/>
          <w:sz w:val="28"/>
          <w:szCs w:val="28"/>
        </w:rPr>
        <w:br/>
        <w:t>});</w:t>
      </w:r>
      <w:r w:rsidRPr="006C592E">
        <w:rPr>
          <w:rFonts w:ascii="Times New Roman" w:hAnsi="Times New Roman" w:cs="Times New Roman"/>
          <w:sz w:val="28"/>
          <w:szCs w:val="28"/>
        </w:rPr>
        <w:br/>
        <w:t>```</w:t>
      </w:r>
    </w:p>
    <w:p w14:paraId="2B1ED253" w14:textId="77777777" w:rsidR="00086035" w:rsidRPr="006C592E" w:rsidRDefault="00086035" w:rsidP="00086035">
      <w:pPr>
        <w:pStyle w:val="Heading1"/>
        <w:rPr>
          <w:rFonts w:ascii="Times New Roman" w:hAnsi="Times New Roman" w:cs="Times New Roman"/>
        </w:rPr>
      </w:pPr>
      <w:r w:rsidRPr="006C592E">
        <w:rPr>
          <w:rFonts w:ascii="Times New Roman" w:hAnsi="Times New Roman" w:cs="Times New Roman"/>
        </w:rPr>
        <w:t xml:space="preserve">6. </w:t>
      </w:r>
      <w:proofErr w:type="spellStart"/>
      <w:r w:rsidRPr="006C592E">
        <w:rPr>
          <w:rFonts w:ascii="Times New Roman" w:hAnsi="Times New Roman" w:cs="Times New Roman"/>
        </w:rPr>
        <w:t>Реплікація</w:t>
      </w:r>
      <w:proofErr w:type="spellEnd"/>
      <w:r w:rsidRPr="006C592E">
        <w:rPr>
          <w:rFonts w:ascii="Times New Roman" w:hAnsi="Times New Roman" w:cs="Times New Roman"/>
        </w:rPr>
        <w:t xml:space="preserve"> і </w:t>
      </w:r>
      <w:proofErr w:type="spellStart"/>
      <w:r w:rsidRPr="006C592E">
        <w:rPr>
          <w:rFonts w:ascii="Times New Roman" w:hAnsi="Times New Roman" w:cs="Times New Roman"/>
        </w:rPr>
        <w:t>шардінг</w:t>
      </w:r>
      <w:proofErr w:type="spellEnd"/>
    </w:p>
    <w:p w14:paraId="58779497" w14:textId="77777777" w:rsidR="00086035" w:rsidRPr="006C592E" w:rsidRDefault="00086035" w:rsidP="00086035">
      <w:pPr>
        <w:rPr>
          <w:rFonts w:ascii="Times New Roman" w:hAnsi="Times New Roman" w:cs="Times New Roman"/>
          <w:sz w:val="28"/>
          <w:szCs w:val="28"/>
        </w:rPr>
      </w:pPr>
      <w:r w:rsidRPr="006C592E">
        <w:rPr>
          <w:rFonts w:ascii="Times New Roman" w:hAnsi="Times New Roman" w:cs="Times New Roman"/>
          <w:sz w:val="28"/>
          <w:szCs w:val="28"/>
        </w:rPr>
        <w:t xml:space="preserve">MongoDB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побудована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урахуванням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горизонтального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масштабування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безперебійності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.</w:t>
      </w:r>
    </w:p>
    <w:p w14:paraId="7E8C47E8" w14:textId="77777777" w:rsidR="00086035" w:rsidRPr="006C592E" w:rsidRDefault="00086035" w:rsidP="00086035">
      <w:pPr>
        <w:rPr>
          <w:rFonts w:ascii="Times New Roman" w:hAnsi="Times New Roman" w:cs="Times New Roman"/>
          <w:sz w:val="28"/>
          <w:szCs w:val="28"/>
        </w:rPr>
      </w:pPr>
      <w:r w:rsidRPr="006C592E">
        <w:rPr>
          <w:rFonts w:ascii="Times New Roman" w:hAnsi="Times New Roman" w:cs="Times New Roman"/>
          <w:sz w:val="28"/>
          <w:szCs w:val="28"/>
        </w:rPr>
        <w:t xml:space="preserve">• **Replica Set** —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група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серверів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синхронізують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Один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них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є primary,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— secondary. У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разі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відмови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primary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система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автоматично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призначає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.</w:t>
      </w:r>
      <w:r w:rsidRPr="006C592E">
        <w:rPr>
          <w:rFonts w:ascii="Times New Roman" w:hAnsi="Times New Roman" w:cs="Times New Roman"/>
          <w:sz w:val="28"/>
          <w:szCs w:val="28"/>
        </w:rPr>
        <w:br/>
        <w:t>• **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Sharding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** —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розподіл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кількома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вузлами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підвищення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продуктивності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.</w:t>
      </w:r>
    </w:p>
    <w:p w14:paraId="66AF946D" w14:textId="77777777" w:rsidR="00086035" w:rsidRPr="006C592E" w:rsidRDefault="00086035" w:rsidP="00086035">
      <w:pPr>
        <w:pStyle w:val="Heading1"/>
        <w:rPr>
          <w:rFonts w:ascii="Times New Roman" w:hAnsi="Times New Roman" w:cs="Times New Roman"/>
        </w:rPr>
      </w:pPr>
      <w:r w:rsidRPr="006C592E">
        <w:rPr>
          <w:rFonts w:ascii="Times New Roman" w:hAnsi="Times New Roman" w:cs="Times New Roman"/>
        </w:rPr>
        <w:t xml:space="preserve">7. </w:t>
      </w:r>
      <w:proofErr w:type="spellStart"/>
      <w:r w:rsidRPr="006C592E">
        <w:rPr>
          <w:rFonts w:ascii="Times New Roman" w:hAnsi="Times New Roman" w:cs="Times New Roman"/>
        </w:rPr>
        <w:t>Транзакції</w:t>
      </w:r>
      <w:proofErr w:type="spellEnd"/>
    </w:p>
    <w:p w14:paraId="78DE1141" w14:textId="77777777" w:rsidR="00086035" w:rsidRPr="006C592E" w:rsidRDefault="00086035" w:rsidP="000860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Починаючи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з MongoDB 4.0,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система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підтримує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ACID-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транзакції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подібно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SQL.</w:t>
      </w:r>
    </w:p>
    <w:p w14:paraId="7A48EDE2" w14:textId="77777777" w:rsidR="00086035" w:rsidRPr="006C592E" w:rsidRDefault="00086035" w:rsidP="00086035">
      <w:pPr>
        <w:rPr>
          <w:rFonts w:ascii="Times New Roman" w:hAnsi="Times New Roman" w:cs="Times New Roman"/>
          <w:sz w:val="28"/>
          <w:szCs w:val="28"/>
        </w:rPr>
      </w:pPr>
      <w:r w:rsidRPr="006C592E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br/>
        <w:t xml:space="preserve">const session =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db.getMongo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startSession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();</w:t>
      </w:r>
      <w:r w:rsidRPr="006C59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session.startTransaction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();</w:t>
      </w:r>
      <w:r w:rsidRPr="006C592E">
        <w:rPr>
          <w:rFonts w:ascii="Times New Roman" w:hAnsi="Times New Roman" w:cs="Times New Roman"/>
          <w:sz w:val="28"/>
          <w:szCs w:val="28"/>
        </w:rPr>
        <w:br/>
        <w:t>try {</w:t>
      </w:r>
      <w:r w:rsidRPr="006C592E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session.getDatabase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('bank').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accounts.updateOne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({ user: '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Іван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' }, { $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: { balance: -100 } });</w:t>
      </w:r>
      <w:r w:rsidRPr="006C592E">
        <w:rPr>
          <w:rFonts w:ascii="Times New Roman" w:hAnsi="Times New Roman" w:cs="Times New Roman"/>
          <w:sz w:val="28"/>
          <w:szCs w:val="28"/>
        </w:rPr>
        <w:br/>
      </w:r>
      <w:r w:rsidRPr="006C592E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session.getDatabase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('bank').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accounts.updateOne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({ user: '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Марія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' }, { $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: { balance: 100 } });</w:t>
      </w:r>
      <w:r w:rsidRPr="006C592E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session.commitTransaction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();</w:t>
      </w:r>
      <w:r w:rsidRPr="006C592E">
        <w:rPr>
          <w:rFonts w:ascii="Times New Roman" w:hAnsi="Times New Roman" w:cs="Times New Roman"/>
          <w:sz w:val="28"/>
          <w:szCs w:val="28"/>
        </w:rPr>
        <w:br/>
        <w:t>} catch (e) {</w:t>
      </w:r>
      <w:r w:rsidRPr="006C592E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session.abortTransaction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();</w:t>
      </w:r>
      <w:r w:rsidRPr="006C592E">
        <w:rPr>
          <w:rFonts w:ascii="Times New Roman" w:hAnsi="Times New Roman" w:cs="Times New Roman"/>
          <w:sz w:val="28"/>
          <w:szCs w:val="28"/>
        </w:rPr>
        <w:br/>
        <w:t>}</w:t>
      </w:r>
      <w:r w:rsidRPr="006C592E">
        <w:rPr>
          <w:rFonts w:ascii="Times New Roman" w:hAnsi="Times New Roman" w:cs="Times New Roman"/>
          <w:sz w:val="28"/>
          <w:szCs w:val="28"/>
        </w:rPr>
        <w:br/>
        <w:t>```</w:t>
      </w:r>
    </w:p>
    <w:p w14:paraId="5ADB004B" w14:textId="77777777" w:rsidR="00086035" w:rsidRPr="006C592E" w:rsidRDefault="00086035" w:rsidP="00086035">
      <w:pPr>
        <w:pStyle w:val="Heading1"/>
        <w:rPr>
          <w:rFonts w:ascii="Times New Roman" w:hAnsi="Times New Roman" w:cs="Times New Roman"/>
        </w:rPr>
      </w:pPr>
      <w:r w:rsidRPr="006C592E">
        <w:rPr>
          <w:rFonts w:ascii="Times New Roman" w:hAnsi="Times New Roman" w:cs="Times New Roman"/>
        </w:rPr>
        <w:t xml:space="preserve">8. </w:t>
      </w:r>
      <w:proofErr w:type="spellStart"/>
      <w:r w:rsidRPr="006C592E">
        <w:rPr>
          <w:rFonts w:ascii="Times New Roman" w:hAnsi="Times New Roman" w:cs="Times New Roman"/>
        </w:rPr>
        <w:t>Практичний</w:t>
      </w:r>
      <w:proofErr w:type="spellEnd"/>
      <w:r w:rsidRPr="006C592E">
        <w:rPr>
          <w:rFonts w:ascii="Times New Roman" w:hAnsi="Times New Roman" w:cs="Times New Roman"/>
        </w:rPr>
        <w:t xml:space="preserve"> </w:t>
      </w:r>
      <w:proofErr w:type="spellStart"/>
      <w:r w:rsidRPr="006C592E">
        <w:rPr>
          <w:rFonts w:ascii="Times New Roman" w:hAnsi="Times New Roman" w:cs="Times New Roman"/>
        </w:rPr>
        <w:t>приклад</w:t>
      </w:r>
      <w:proofErr w:type="spellEnd"/>
      <w:r w:rsidRPr="006C592E">
        <w:rPr>
          <w:rFonts w:ascii="Times New Roman" w:hAnsi="Times New Roman" w:cs="Times New Roman"/>
        </w:rPr>
        <w:t xml:space="preserve">: </w:t>
      </w:r>
      <w:proofErr w:type="spellStart"/>
      <w:r w:rsidRPr="006C592E">
        <w:rPr>
          <w:rFonts w:ascii="Times New Roman" w:hAnsi="Times New Roman" w:cs="Times New Roman"/>
        </w:rPr>
        <w:t>бібліотека</w:t>
      </w:r>
      <w:proofErr w:type="spellEnd"/>
      <w:r w:rsidRPr="006C592E">
        <w:rPr>
          <w:rFonts w:ascii="Times New Roman" w:hAnsi="Times New Roman" w:cs="Times New Roman"/>
        </w:rPr>
        <w:t xml:space="preserve"> </w:t>
      </w:r>
      <w:proofErr w:type="spellStart"/>
      <w:r w:rsidRPr="006C592E">
        <w:rPr>
          <w:rFonts w:ascii="Times New Roman" w:hAnsi="Times New Roman" w:cs="Times New Roman"/>
        </w:rPr>
        <w:t>книг</w:t>
      </w:r>
      <w:proofErr w:type="spellEnd"/>
    </w:p>
    <w:p w14:paraId="1EA72D91" w14:textId="4F6C9596" w:rsidR="00086035" w:rsidRDefault="00086035" w:rsidP="00086035">
      <w:pPr>
        <w:rPr>
          <w:rFonts w:ascii="Times New Roman" w:hAnsi="Times New Roman" w:cs="Times New Roman"/>
          <w:sz w:val="28"/>
          <w:szCs w:val="28"/>
        </w:rPr>
      </w:pPr>
      <w:r w:rsidRPr="006C592E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br/>
        <w:t>use library;</w:t>
      </w:r>
      <w:r w:rsidRPr="006C592E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6C592E">
        <w:rPr>
          <w:rFonts w:ascii="Times New Roman" w:hAnsi="Times New Roman" w:cs="Times New Roman"/>
          <w:sz w:val="28"/>
          <w:szCs w:val="28"/>
        </w:rPr>
        <w:t>db.books</w:t>
      </w:r>
      <w:proofErr w:type="gramEnd"/>
      <w:r w:rsidRPr="006C592E">
        <w:rPr>
          <w:rFonts w:ascii="Times New Roman" w:hAnsi="Times New Roman" w:cs="Times New Roman"/>
          <w:sz w:val="28"/>
          <w:szCs w:val="28"/>
        </w:rPr>
        <w:t>.insertMany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([</w:t>
      </w:r>
      <w:r w:rsidRPr="006C592E">
        <w:rPr>
          <w:rFonts w:ascii="Times New Roman" w:hAnsi="Times New Roman" w:cs="Times New Roman"/>
          <w:sz w:val="28"/>
          <w:szCs w:val="28"/>
        </w:rPr>
        <w:br/>
        <w:t xml:space="preserve">  { title: '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Кобзар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', author: '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Шевченко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', year: 1840 },</w:t>
      </w:r>
      <w:r w:rsidRPr="006C592E">
        <w:rPr>
          <w:rFonts w:ascii="Times New Roman" w:hAnsi="Times New Roman" w:cs="Times New Roman"/>
          <w:sz w:val="28"/>
          <w:szCs w:val="28"/>
        </w:rPr>
        <w:br/>
        <w:t xml:space="preserve">  { title: '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Майстер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Маргарита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', author: '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Булгаков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', year: 1967 }</w:t>
      </w:r>
      <w:r w:rsidRPr="006C592E">
        <w:rPr>
          <w:rFonts w:ascii="Times New Roman" w:hAnsi="Times New Roman" w:cs="Times New Roman"/>
          <w:sz w:val="28"/>
          <w:szCs w:val="28"/>
        </w:rPr>
        <w:br/>
        <w:t>]);</w:t>
      </w:r>
      <w:r w:rsidRPr="006C59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db.books.find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({ year: { $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>: 1900 } });</w:t>
      </w:r>
      <w:r w:rsidRPr="006C592E">
        <w:rPr>
          <w:rFonts w:ascii="Times New Roman" w:hAnsi="Times New Roman" w:cs="Times New Roman"/>
          <w:sz w:val="28"/>
          <w:szCs w:val="28"/>
        </w:rPr>
        <w:br/>
        <w:t>```</w:t>
      </w:r>
    </w:p>
    <w:p w14:paraId="688BF9D2" w14:textId="77777777" w:rsidR="00F47393" w:rsidRPr="00F47393" w:rsidRDefault="00F47393" w:rsidP="00F47393">
      <w:pPr>
        <w:pStyle w:val="Heading1"/>
        <w:rPr>
          <w:rFonts w:ascii="Times New Roman" w:hAnsi="Times New Roman" w:cs="Times New Roman"/>
        </w:rPr>
      </w:pPr>
      <w:proofErr w:type="spellStart"/>
      <w:r w:rsidRPr="00F47393">
        <w:rPr>
          <w:rFonts w:ascii="Times New Roman" w:hAnsi="Times New Roman" w:cs="Times New Roman"/>
        </w:rPr>
        <w:t>Глосарій</w:t>
      </w:r>
      <w:proofErr w:type="spellEnd"/>
      <w:r w:rsidRPr="00F47393">
        <w:rPr>
          <w:rFonts w:ascii="Times New Roman" w:hAnsi="Times New Roman" w:cs="Times New Roman"/>
        </w:rPr>
        <w:t xml:space="preserve"> MongoDB</w:t>
      </w:r>
    </w:p>
    <w:p w14:paraId="13B381EC" w14:textId="1223957E" w:rsidR="00F47393" w:rsidRPr="00F47393" w:rsidRDefault="00F47393" w:rsidP="00086035">
      <w:pPr>
        <w:rPr>
          <w:rFonts w:ascii="Times New Roman" w:hAnsi="Times New Roman" w:cs="Times New Roman"/>
          <w:sz w:val="28"/>
          <w:szCs w:val="28"/>
        </w:rPr>
      </w:pPr>
      <w:r w:rsidRPr="00F47393">
        <w:rPr>
          <w:rFonts w:ascii="Times New Roman" w:hAnsi="Times New Roman" w:cs="Times New Roman"/>
          <w:sz w:val="28"/>
          <w:szCs w:val="28"/>
        </w:rPr>
        <w:t xml:space="preserve">BSON — </w:t>
      </w:r>
      <w:proofErr w:type="spellStart"/>
      <w:r w:rsidRPr="00F47393">
        <w:rPr>
          <w:rFonts w:ascii="Times New Roman" w:hAnsi="Times New Roman" w:cs="Times New Roman"/>
          <w:sz w:val="28"/>
          <w:szCs w:val="28"/>
        </w:rPr>
        <w:t>двійкове</w:t>
      </w:r>
      <w:proofErr w:type="spellEnd"/>
      <w:r w:rsidRPr="00F47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393">
        <w:rPr>
          <w:rFonts w:ascii="Times New Roman" w:hAnsi="Times New Roman" w:cs="Times New Roman"/>
          <w:sz w:val="28"/>
          <w:szCs w:val="28"/>
        </w:rPr>
        <w:t>представлення</w:t>
      </w:r>
      <w:proofErr w:type="spellEnd"/>
      <w:r w:rsidRPr="00F47393">
        <w:rPr>
          <w:rFonts w:ascii="Times New Roman" w:hAnsi="Times New Roman" w:cs="Times New Roman"/>
          <w:sz w:val="28"/>
          <w:szCs w:val="28"/>
        </w:rPr>
        <w:t xml:space="preserve"> JSON-</w:t>
      </w:r>
      <w:proofErr w:type="spellStart"/>
      <w:r w:rsidRPr="00F47393">
        <w:rPr>
          <w:rFonts w:ascii="Times New Roman" w:hAnsi="Times New Roman" w:cs="Times New Roman"/>
          <w:sz w:val="28"/>
          <w:szCs w:val="28"/>
        </w:rPr>
        <w:t>документів</w:t>
      </w:r>
      <w:proofErr w:type="spellEnd"/>
      <w:r w:rsidRPr="00F47393">
        <w:rPr>
          <w:rFonts w:ascii="Times New Roman" w:hAnsi="Times New Roman" w:cs="Times New Roman"/>
          <w:sz w:val="28"/>
          <w:szCs w:val="28"/>
        </w:rPr>
        <w:t>.</w:t>
      </w:r>
      <w:r w:rsidRPr="00F47393">
        <w:rPr>
          <w:rFonts w:ascii="Times New Roman" w:hAnsi="Times New Roman" w:cs="Times New Roman"/>
          <w:sz w:val="28"/>
          <w:szCs w:val="28"/>
        </w:rPr>
        <w:br/>
        <w:t xml:space="preserve">Document — </w:t>
      </w:r>
      <w:proofErr w:type="spellStart"/>
      <w:r w:rsidRPr="00F47393">
        <w:rPr>
          <w:rFonts w:ascii="Times New Roman" w:hAnsi="Times New Roman" w:cs="Times New Roman"/>
          <w:sz w:val="28"/>
          <w:szCs w:val="28"/>
        </w:rPr>
        <w:t>основна</w:t>
      </w:r>
      <w:proofErr w:type="spellEnd"/>
      <w:r w:rsidRPr="00F47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393">
        <w:rPr>
          <w:rFonts w:ascii="Times New Roman" w:hAnsi="Times New Roman" w:cs="Times New Roman"/>
          <w:sz w:val="28"/>
          <w:szCs w:val="28"/>
        </w:rPr>
        <w:t>одиниця</w:t>
      </w:r>
      <w:proofErr w:type="spellEnd"/>
      <w:r w:rsidRPr="00F47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393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F47393">
        <w:rPr>
          <w:rFonts w:ascii="Times New Roman" w:hAnsi="Times New Roman" w:cs="Times New Roman"/>
          <w:sz w:val="28"/>
          <w:szCs w:val="28"/>
        </w:rPr>
        <w:t xml:space="preserve"> у MongoDB.</w:t>
      </w:r>
      <w:r w:rsidRPr="00F47393">
        <w:rPr>
          <w:rFonts w:ascii="Times New Roman" w:hAnsi="Times New Roman" w:cs="Times New Roman"/>
          <w:sz w:val="28"/>
          <w:szCs w:val="28"/>
        </w:rPr>
        <w:br/>
        <w:t xml:space="preserve">Collection — </w:t>
      </w:r>
      <w:proofErr w:type="spellStart"/>
      <w:r w:rsidRPr="00F47393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F47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393">
        <w:rPr>
          <w:rFonts w:ascii="Times New Roman" w:hAnsi="Times New Roman" w:cs="Times New Roman"/>
          <w:sz w:val="28"/>
          <w:szCs w:val="28"/>
        </w:rPr>
        <w:t>документів</w:t>
      </w:r>
      <w:proofErr w:type="spellEnd"/>
      <w:r w:rsidRPr="00F473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7393">
        <w:rPr>
          <w:rFonts w:ascii="Times New Roman" w:hAnsi="Times New Roman" w:cs="Times New Roman"/>
          <w:sz w:val="28"/>
          <w:szCs w:val="28"/>
        </w:rPr>
        <w:t>аналог</w:t>
      </w:r>
      <w:proofErr w:type="spellEnd"/>
      <w:r w:rsidRPr="00F47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393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F47393">
        <w:rPr>
          <w:rFonts w:ascii="Times New Roman" w:hAnsi="Times New Roman" w:cs="Times New Roman"/>
          <w:sz w:val="28"/>
          <w:szCs w:val="28"/>
        </w:rPr>
        <w:t>.</w:t>
      </w:r>
      <w:r w:rsidRPr="00F47393">
        <w:rPr>
          <w:rFonts w:ascii="Times New Roman" w:hAnsi="Times New Roman" w:cs="Times New Roman"/>
          <w:sz w:val="28"/>
          <w:szCs w:val="28"/>
        </w:rPr>
        <w:br/>
        <w:t xml:space="preserve">Replica Set — </w:t>
      </w:r>
      <w:proofErr w:type="spellStart"/>
      <w:r w:rsidRPr="00F47393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F47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393">
        <w:rPr>
          <w:rFonts w:ascii="Times New Roman" w:hAnsi="Times New Roman" w:cs="Times New Roman"/>
          <w:sz w:val="28"/>
          <w:szCs w:val="28"/>
        </w:rPr>
        <w:t>серверів</w:t>
      </w:r>
      <w:proofErr w:type="spellEnd"/>
      <w:r w:rsidRPr="00F47393">
        <w:rPr>
          <w:rFonts w:ascii="Times New Roman" w:hAnsi="Times New Roman" w:cs="Times New Roman"/>
          <w:sz w:val="28"/>
          <w:szCs w:val="28"/>
        </w:rPr>
        <w:t xml:space="preserve"> MongoDB </w:t>
      </w:r>
      <w:proofErr w:type="spellStart"/>
      <w:r w:rsidRPr="00F47393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F47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393">
        <w:rPr>
          <w:rFonts w:ascii="Times New Roman" w:hAnsi="Times New Roman" w:cs="Times New Roman"/>
          <w:sz w:val="28"/>
          <w:szCs w:val="28"/>
        </w:rPr>
        <w:t>реплікації</w:t>
      </w:r>
      <w:proofErr w:type="spellEnd"/>
      <w:r w:rsidRPr="00F47393">
        <w:rPr>
          <w:rFonts w:ascii="Times New Roman" w:hAnsi="Times New Roman" w:cs="Times New Roman"/>
          <w:sz w:val="28"/>
          <w:szCs w:val="28"/>
        </w:rPr>
        <w:t>.</w:t>
      </w:r>
      <w:r w:rsidRPr="00F4739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47393">
        <w:rPr>
          <w:rFonts w:ascii="Times New Roman" w:hAnsi="Times New Roman" w:cs="Times New Roman"/>
          <w:sz w:val="28"/>
          <w:szCs w:val="28"/>
        </w:rPr>
        <w:t>Sharding</w:t>
      </w:r>
      <w:proofErr w:type="spellEnd"/>
      <w:r w:rsidRPr="00F4739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F47393">
        <w:rPr>
          <w:rFonts w:ascii="Times New Roman" w:hAnsi="Times New Roman" w:cs="Times New Roman"/>
          <w:sz w:val="28"/>
          <w:szCs w:val="28"/>
        </w:rPr>
        <w:t>розподіл</w:t>
      </w:r>
      <w:proofErr w:type="spellEnd"/>
      <w:r w:rsidRPr="00F47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393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F47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393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F47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393">
        <w:rPr>
          <w:rFonts w:ascii="Times New Roman" w:hAnsi="Times New Roman" w:cs="Times New Roman"/>
          <w:sz w:val="28"/>
          <w:szCs w:val="28"/>
        </w:rPr>
        <w:t>кількома</w:t>
      </w:r>
      <w:proofErr w:type="spellEnd"/>
      <w:r w:rsidRPr="00F47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393">
        <w:rPr>
          <w:rFonts w:ascii="Times New Roman" w:hAnsi="Times New Roman" w:cs="Times New Roman"/>
          <w:sz w:val="28"/>
          <w:szCs w:val="28"/>
        </w:rPr>
        <w:t>вузлами</w:t>
      </w:r>
      <w:proofErr w:type="spellEnd"/>
      <w:r w:rsidRPr="00F47393">
        <w:rPr>
          <w:rFonts w:ascii="Times New Roman" w:hAnsi="Times New Roman" w:cs="Times New Roman"/>
          <w:sz w:val="28"/>
          <w:szCs w:val="28"/>
        </w:rPr>
        <w:t>.</w:t>
      </w:r>
      <w:r w:rsidRPr="00F47393">
        <w:rPr>
          <w:rFonts w:ascii="Times New Roman" w:hAnsi="Times New Roman" w:cs="Times New Roman"/>
          <w:sz w:val="28"/>
          <w:szCs w:val="28"/>
        </w:rPr>
        <w:br/>
        <w:t xml:space="preserve">Pipeline — </w:t>
      </w:r>
      <w:proofErr w:type="spellStart"/>
      <w:r w:rsidRPr="00F47393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 w:rsidRPr="00F47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393">
        <w:rPr>
          <w:rFonts w:ascii="Times New Roman" w:hAnsi="Times New Roman" w:cs="Times New Roman"/>
          <w:sz w:val="28"/>
          <w:szCs w:val="28"/>
        </w:rPr>
        <w:t>етапів</w:t>
      </w:r>
      <w:proofErr w:type="spellEnd"/>
      <w:r w:rsidRPr="00F47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393">
        <w:rPr>
          <w:rFonts w:ascii="Times New Roman" w:hAnsi="Times New Roman" w:cs="Times New Roman"/>
          <w:sz w:val="28"/>
          <w:szCs w:val="28"/>
        </w:rPr>
        <w:t>агрегації</w:t>
      </w:r>
      <w:proofErr w:type="spellEnd"/>
      <w:r w:rsidRPr="00F47393">
        <w:rPr>
          <w:rFonts w:ascii="Times New Roman" w:hAnsi="Times New Roman" w:cs="Times New Roman"/>
          <w:sz w:val="28"/>
          <w:szCs w:val="28"/>
        </w:rPr>
        <w:t>.</w:t>
      </w:r>
      <w:r w:rsidRPr="00F47393">
        <w:rPr>
          <w:rFonts w:ascii="Times New Roman" w:hAnsi="Times New Roman" w:cs="Times New Roman"/>
          <w:sz w:val="28"/>
          <w:szCs w:val="28"/>
        </w:rPr>
        <w:br/>
        <w:t xml:space="preserve">Index — </w:t>
      </w:r>
      <w:proofErr w:type="spellStart"/>
      <w:r w:rsidRPr="00F47393">
        <w:rPr>
          <w:rFonts w:ascii="Times New Roman" w:hAnsi="Times New Roman" w:cs="Times New Roman"/>
          <w:sz w:val="28"/>
          <w:szCs w:val="28"/>
        </w:rPr>
        <w:t>структура</w:t>
      </w:r>
      <w:proofErr w:type="spellEnd"/>
      <w:r w:rsidRPr="00F47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393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F47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393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F47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393">
        <w:rPr>
          <w:rFonts w:ascii="Times New Roman" w:hAnsi="Times New Roman" w:cs="Times New Roman"/>
          <w:sz w:val="28"/>
          <w:szCs w:val="28"/>
        </w:rPr>
        <w:t>прискорення</w:t>
      </w:r>
      <w:proofErr w:type="spellEnd"/>
      <w:r w:rsidRPr="00F47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393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F47393">
        <w:rPr>
          <w:rFonts w:ascii="Times New Roman" w:hAnsi="Times New Roman" w:cs="Times New Roman"/>
          <w:sz w:val="28"/>
          <w:szCs w:val="28"/>
        </w:rPr>
        <w:t>.</w:t>
      </w:r>
    </w:p>
    <w:p w14:paraId="0E8BD1DF" w14:textId="77777777" w:rsidR="00086035" w:rsidRPr="006C592E" w:rsidRDefault="00086035" w:rsidP="00086035">
      <w:pPr>
        <w:pStyle w:val="Heading1"/>
        <w:rPr>
          <w:rFonts w:ascii="Times New Roman" w:hAnsi="Times New Roman" w:cs="Times New Roman"/>
        </w:rPr>
      </w:pPr>
      <w:proofErr w:type="spellStart"/>
      <w:r w:rsidRPr="006C592E">
        <w:rPr>
          <w:rFonts w:ascii="Times New Roman" w:hAnsi="Times New Roman" w:cs="Times New Roman"/>
        </w:rPr>
        <w:t>Висновок</w:t>
      </w:r>
      <w:proofErr w:type="spellEnd"/>
    </w:p>
    <w:p w14:paraId="24FF0259" w14:textId="77777777" w:rsidR="00086035" w:rsidRPr="006C592E" w:rsidRDefault="00086035" w:rsidP="00086035">
      <w:pPr>
        <w:rPr>
          <w:rFonts w:ascii="Times New Roman" w:hAnsi="Times New Roman" w:cs="Times New Roman"/>
          <w:sz w:val="28"/>
          <w:szCs w:val="28"/>
        </w:rPr>
      </w:pPr>
      <w:r w:rsidRPr="006C592E">
        <w:rPr>
          <w:rFonts w:ascii="Times New Roman" w:hAnsi="Times New Roman" w:cs="Times New Roman"/>
          <w:sz w:val="28"/>
          <w:szCs w:val="28"/>
        </w:rPr>
        <w:t xml:space="preserve">MongoDB —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база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поєднує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простоту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гнучкість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потужність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Вона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підходить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стартапів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аналітичних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систем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інтернет-магазинів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складних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мікросервісів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головна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перевага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складних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об’єктів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природному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92E">
        <w:rPr>
          <w:rFonts w:ascii="Times New Roman" w:hAnsi="Times New Roman" w:cs="Times New Roman"/>
          <w:sz w:val="28"/>
          <w:szCs w:val="28"/>
        </w:rPr>
        <w:t>форматі</w:t>
      </w:r>
      <w:proofErr w:type="spellEnd"/>
      <w:r w:rsidRPr="006C592E">
        <w:rPr>
          <w:rFonts w:ascii="Times New Roman" w:hAnsi="Times New Roman" w:cs="Times New Roman"/>
          <w:sz w:val="28"/>
          <w:szCs w:val="28"/>
        </w:rPr>
        <w:t xml:space="preserve"> JSON.</w:t>
      </w:r>
    </w:p>
    <w:p w14:paraId="5B1C6E99" w14:textId="77777777" w:rsidR="00171B76" w:rsidRPr="006C592E" w:rsidRDefault="00171B76" w:rsidP="00171B76">
      <w:pPr>
        <w:spacing w:after="16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sectPr w:rsidR="00171B76" w:rsidRPr="006C59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0465A" w14:textId="77777777" w:rsidR="00011B7A" w:rsidRDefault="00011B7A" w:rsidP="00222F2D">
      <w:pPr>
        <w:spacing w:after="0" w:line="240" w:lineRule="auto"/>
      </w:pPr>
      <w:r>
        <w:separator/>
      </w:r>
    </w:p>
  </w:endnote>
  <w:endnote w:type="continuationSeparator" w:id="0">
    <w:p w14:paraId="70048412" w14:textId="77777777" w:rsidR="00011B7A" w:rsidRDefault="00011B7A" w:rsidP="00222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04E8C" w14:textId="77777777" w:rsidR="00011B7A" w:rsidRDefault="00011B7A" w:rsidP="00222F2D">
      <w:pPr>
        <w:spacing w:after="0" w:line="240" w:lineRule="auto"/>
      </w:pPr>
      <w:r>
        <w:separator/>
      </w:r>
    </w:p>
  </w:footnote>
  <w:footnote w:type="continuationSeparator" w:id="0">
    <w:p w14:paraId="37E4156D" w14:textId="77777777" w:rsidR="00011B7A" w:rsidRDefault="00011B7A" w:rsidP="00222F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0F66D14"/>
    <w:multiLevelType w:val="multilevel"/>
    <w:tmpl w:val="F1CC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6228737">
    <w:abstractNumId w:val="5"/>
  </w:num>
  <w:num w:numId="2" w16cid:durableId="563806280">
    <w:abstractNumId w:val="3"/>
  </w:num>
  <w:num w:numId="3" w16cid:durableId="944117929">
    <w:abstractNumId w:val="2"/>
  </w:num>
  <w:num w:numId="4" w16cid:durableId="1654873780">
    <w:abstractNumId w:val="4"/>
  </w:num>
  <w:num w:numId="5" w16cid:durableId="1887526779">
    <w:abstractNumId w:val="1"/>
  </w:num>
  <w:num w:numId="6" w16cid:durableId="930939666">
    <w:abstractNumId w:val="0"/>
  </w:num>
  <w:num w:numId="7" w16cid:durableId="1622179020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3B5F"/>
    <w:rsid w:val="00011B7A"/>
    <w:rsid w:val="00034616"/>
    <w:rsid w:val="0004408A"/>
    <w:rsid w:val="0006063C"/>
    <w:rsid w:val="00086035"/>
    <w:rsid w:val="000A2D6F"/>
    <w:rsid w:val="000A7C9B"/>
    <w:rsid w:val="000B6069"/>
    <w:rsid w:val="000C76DC"/>
    <w:rsid w:val="00104E27"/>
    <w:rsid w:val="0015074B"/>
    <w:rsid w:val="00167675"/>
    <w:rsid w:val="00171B76"/>
    <w:rsid w:val="00193886"/>
    <w:rsid w:val="001C2C14"/>
    <w:rsid w:val="00222F2D"/>
    <w:rsid w:val="0025606A"/>
    <w:rsid w:val="00257102"/>
    <w:rsid w:val="002903C5"/>
    <w:rsid w:val="0029639D"/>
    <w:rsid w:val="002A6C57"/>
    <w:rsid w:val="002E36FB"/>
    <w:rsid w:val="002F3EB5"/>
    <w:rsid w:val="0031263B"/>
    <w:rsid w:val="00326F90"/>
    <w:rsid w:val="003C3569"/>
    <w:rsid w:val="0042285C"/>
    <w:rsid w:val="004275E3"/>
    <w:rsid w:val="00481BBB"/>
    <w:rsid w:val="00487EFD"/>
    <w:rsid w:val="005473D7"/>
    <w:rsid w:val="00551124"/>
    <w:rsid w:val="00567C9B"/>
    <w:rsid w:val="005B64EB"/>
    <w:rsid w:val="0060425F"/>
    <w:rsid w:val="00676A88"/>
    <w:rsid w:val="00683F51"/>
    <w:rsid w:val="00685107"/>
    <w:rsid w:val="006A796C"/>
    <w:rsid w:val="006C592E"/>
    <w:rsid w:val="0074786D"/>
    <w:rsid w:val="007532E2"/>
    <w:rsid w:val="007C73FF"/>
    <w:rsid w:val="0082541D"/>
    <w:rsid w:val="00855BC6"/>
    <w:rsid w:val="008703F0"/>
    <w:rsid w:val="00887271"/>
    <w:rsid w:val="008B34BB"/>
    <w:rsid w:val="00947EF4"/>
    <w:rsid w:val="0097564D"/>
    <w:rsid w:val="009834D9"/>
    <w:rsid w:val="00A6225D"/>
    <w:rsid w:val="00AA1D8D"/>
    <w:rsid w:val="00AA666C"/>
    <w:rsid w:val="00AB4510"/>
    <w:rsid w:val="00AC1446"/>
    <w:rsid w:val="00B22F7A"/>
    <w:rsid w:val="00B23E6B"/>
    <w:rsid w:val="00B47730"/>
    <w:rsid w:val="00BA255F"/>
    <w:rsid w:val="00C144F4"/>
    <w:rsid w:val="00C44EAE"/>
    <w:rsid w:val="00CB0664"/>
    <w:rsid w:val="00CB36F9"/>
    <w:rsid w:val="00CE6200"/>
    <w:rsid w:val="00CF2A2E"/>
    <w:rsid w:val="00DD7D86"/>
    <w:rsid w:val="00DE21D5"/>
    <w:rsid w:val="00E206EF"/>
    <w:rsid w:val="00E2446A"/>
    <w:rsid w:val="00E356BA"/>
    <w:rsid w:val="00E46836"/>
    <w:rsid w:val="00E72806"/>
    <w:rsid w:val="00E81060"/>
    <w:rsid w:val="00EA3995"/>
    <w:rsid w:val="00ED0406"/>
    <w:rsid w:val="00F47393"/>
    <w:rsid w:val="00FA330C"/>
    <w:rsid w:val="00FB23AD"/>
    <w:rsid w:val="00FB4B46"/>
    <w:rsid w:val="00FC10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8BE0CCB"/>
  <w14:defaultImageDpi w14:val="300"/>
  <w15:docId w15:val="{47DB45C2-11D4-8346-B2E2-8D3978A4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275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5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446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44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A" w:eastAsia="en-GB"/>
    </w:rPr>
  </w:style>
  <w:style w:type="character" w:styleId="HTMLCode">
    <w:name w:val="HTML Code"/>
    <w:basedOn w:val="DefaultParagraphFont"/>
    <w:uiPriority w:val="99"/>
    <w:semiHidden/>
    <w:unhideWhenUsed/>
    <w:rsid w:val="00C44EAE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256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A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6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A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606A"/>
    <w:rPr>
      <w:rFonts w:ascii="Courier New" w:eastAsia="Times New Roman" w:hAnsi="Courier New" w:cs="Courier New"/>
      <w:sz w:val="20"/>
      <w:szCs w:val="20"/>
      <w:lang w:val="en-U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5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0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72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74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4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Maksym Khodakov</cp:lastModifiedBy>
  <cp:revision>31</cp:revision>
  <dcterms:created xsi:type="dcterms:W3CDTF">2025-10-27T20:02:00Z</dcterms:created>
  <dcterms:modified xsi:type="dcterms:W3CDTF">2025-10-27T20:22:00Z</dcterms:modified>
  <cp:category/>
</cp:coreProperties>
</file>